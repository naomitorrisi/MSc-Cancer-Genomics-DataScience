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036F" w14:textId="2C9A09B8" w:rsidR="00255015" w:rsidRDefault="00A81789" w:rsidP="00C14629">
      <w:pPr>
        <w:pStyle w:val="Title"/>
      </w:pPr>
      <w:r>
        <w:t xml:space="preserve">Combined Workbook: R Lectures </w:t>
      </w:r>
    </w:p>
    <w:p w14:paraId="05CADF5C" w14:textId="77777777" w:rsidR="00320C97" w:rsidRPr="00320C97" w:rsidRDefault="00320C97" w:rsidP="00320C97"/>
    <w:sdt>
      <w:sdtPr>
        <w:id w:val="-2205211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0"/>
          <w:szCs w:val="20"/>
        </w:rPr>
      </w:sdtEndPr>
      <w:sdtContent>
        <w:p w14:paraId="7C593AA4" w14:textId="2D999ECE" w:rsidR="00320C97" w:rsidRDefault="00320C97">
          <w:pPr>
            <w:pStyle w:val="TOCHeading"/>
          </w:pPr>
          <w:r>
            <w:t>Table of Contents</w:t>
          </w:r>
        </w:p>
        <w:p w14:paraId="1B2D0282" w14:textId="07D84F23" w:rsidR="00320C97" w:rsidRDefault="00320C97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0077109" w:history="1">
            <w:r w:rsidRPr="006814F4">
              <w:rPr>
                <w:rStyle w:val="Hyperlink"/>
                <w:rFonts w:ascii="Calibri" w:hAnsi="Calibri" w:cs="Calibri"/>
                <w:noProof/>
              </w:rPr>
              <w:t>Lecture 1: Introduction to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5FB36" w14:textId="0A5CCA86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10" w:history="1">
            <w:r w:rsidRPr="006814F4">
              <w:rPr>
                <w:rStyle w:val="Hyperlink"/>
                <w:rFonts w:ascii="Calibri" w:hAnsi="Calibri" w:cs="Calibri"/>
                <w:noProof/>
              </w:rPr>
              <w:t>Key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131E" w14:textId="1B08D1DA" w:rsidR="00320C97" w:rsidRDefault="00320C9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0077111" w:history="1">
            <w:r w:rsidRPr="006814F4">
              <w:rPr>
                <w:rStyle w:val="Hyperlink"/>
                <w:rFonts w:ascii="Calibri" w:hAnsi="Calibri" w:cs="Calibri"/>
                <w:noProof/>
              </w:rPr>
              <w:t>Worked Coding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5131" w14:textId="744C257A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12" w:history="1">
            <w:r w:rsidRPr="006814F4">
              <w:rPr>
                <w:rStyle w:val="Hyperlink"/>
                <w:rFonts w:ascii="Calibri" w:hAnsi="Calibri" w:cs="Calibri"/>
                <w:noProof/>
              </w:rPr>
              <w:t>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4C933" w14:textId="496C071A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13" w:history="1">
            <w:r w:rsidRPr="006814F4">
              <w:rPr>
                <w:rStyle w:val="Hyperlink"/>
                <w:rFonts w:ascii="Calibri" w:hAnsi="Calibri" w:cs="Calibri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81DE" w14:textId="1043EE57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14" w:history="1">
            <w:r w:rsidRPr="006814F4">
              <w:rPr>
                <w:rStyle w:val="Hyperlink"/>
                <w:rFonts w:ascii="Calibri" w:hAnsi="Calibri" w:cs="Calibri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0169" w14:textId="0015BE64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15" w:history="1">
            <w:r w:rsidRPr="006814F4">
              <w:rPr>
                <w:rStyle w:val="Hyperlink"/>
                <w:rFonts w:ascii="Calibri" w:hAnsi="Calibri" w:cs="Calibri"/>
                <w:noProof/>
              </w:rPr>
              <w:t>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D1DD" w14:textId="3D16B12A" w:rsidR="00320C97" w:rsidRDefault="00320C9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0077116" w:history="1">
            <w:r w:rsidRPr="006814F4">
              <w:rPr>
                <w:rStyle w:val="Hyperlink"/>
                <w:rFonts w:ascii="Calibri" w:hAnsi="Calibri" w:cs="Calibri"/>
                <w:noProof/>
              </w:rPr>
              <w:t>Quick 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F861" w14:textId="4B2905BB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17" w:history="1">
            <w:r w:rsidRPr="006814F4">
              <w:rPr>
                <w:rStyle w:val="Hyperlink"/>
                <w:rFonts w:ascii="Calibri" w:hAnsi="Calibri" w:cs="Calibri"/>
                <w:noProof/>
              </w:rPr>
              <w:t>Key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8D0F" w14:textId="4D9E3B55" w:rsidR="00320C97" w:rsidRDefault="00320C9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0077118" w:history="1">
            <w:r w:rsidRPr="006814F4">
              <w:rPr>
                <w:rStyle w:val="Hyperlink"/>
                <w:rFonts w:ascii="Calibri" w:hAnsi="Calibri" w:cs="Calibri"/>
                <w:noProof/>
              </w:rPr>
              <w:t>Worked Coding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060E7" w14:textId="7C858F94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19" w:history="1">
            <w:r w:rsidRPr="006814F4">
              <w:rPr>
                <w:rStyle w:val="Hyperlink"/>
                <w:rFonts w:ascii="Calibri" w:hAnsi="Calibri" w:cs="Calibri"/>
                <w:noProof/>
              </w:rPr>
              <w:t>Reading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23957" w14:textId="68ACAA5D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20" w:history="1">
            <w:r w:rsidRPr="006814F4">
              <w:rPr>
                <w:rStyle w:val="Hyperlink"/>
                <w:rFonts w:ascii="Calibri" w:hAnsi="Calibri" w:cs="Calibri"/>
                <w:noProof/>
              </w:rPr>
              <w:t>Subsetting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73A8" w14:textId="652D0F4C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21" w:history="1">
            <w:r w:rsidRPr="006814F4">
              <w:rPr>
                <w:rStyle w:val="Hyperlink"/>
                <w:rFonts w:ascii="Calibri" w:hAnsi="Calibri" w:cs="Calibri"/>
                <w:noProof/>
              </w:rPr>
              <w:t>New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BE96" w14:textId="7451FC16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22" w:history="1">
            <w:r w:rsidRPr="006814F4">
              <w:rPr>
                <w:rStyle w:val="Hyperlink"/>
                <w:rFonts w:ascii="Calibri" w:hAnsi="Calibri" w:cs="Calibri"/>
                <w:noProof/>
              </w:rPr>
              <w:t>Tidyverse mutate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75011" w14:textId="5B6D659C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23" w:history="1">
            <w:r w:rsidRPr="006814F4">
              <w:rPr>
                <w:rStyle w:val="Hyperlink"/>
                <w:rFonts w:ascii="Calibri" w:hAnsi="Calibri" w:cs="Calibri"/>
                <w:noProof/>
              </w:rPr>
              <w:t>Regex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7246" w14:textId="4306B88F" w:rsidR="00320C97" w:rsidRDefault="00320C9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0077124" w:history="1">
            <w:r w:rsidRPr="006814F4">
              <w:rPr>
                <w:rStyle w:val="Hyperlink"/>
                <w:rFonts w:ascii="Calibri" w:hAnsi="Calibri" w:cs="Calibri"/>
                <w:noProof/>
              </w:rPr>
              <w:t>Quick 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8F97" w14:textId="1C2ECEE1" w:rsidR="00320C97" w:rsidRDefault="00320C9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0077125" w:history="1">
            <w:r w:rsidRPr="006814F4">
              <w:rPr>
                <w:rStyle w:val="Hyperlink"/>
                <w:rFonts w:ascii="Calibri" w:hAnsi="Calibri" w:cs="Calibri"/>
                <w:noProof/>
              </w:rPr>
              <w:t>Regular Expressions (Regex)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7B7B" w14:textId="63B60852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26" w:history="1">
            <w:r w:rsidRPr="006814F4">
              <w:rPr>
                <w:rStyle w:val="Hyperlink"/>
                <w:noProof/>
                <w:highlight w:val="yellow"/>
              </w:rPr>
              <w:t>String manipulation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FF9E" w14:textId="6BFECD38" w:rsidR="00320C97" w:rsidRDefault="00320C9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0077127" w:history="1">
            <w:r w:rsidRPr="006814F4">
              <w:rPr>
                <w:rStyle w:val="Hyperlink"/>
                <w:rFonts w:ascii="Calibri" w:hAnsi="Calibri" w:cs="Calibri"/>
                <w:noProof/>
              </w:rPr>
              <w:t>Example — grep (search; return row numbers)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1363" w14:textId="3FDCCD87" w:rsidR="00320C97" w:rsidRDefault="00320C9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0077128" w:history="1">
            <w:r w:rsidRPr="006814F4">
              <w:rPr>
                <w:rStyle w:val="Hyperlink"/>
                <w:rFonts w:ascii="Calibri" w:hAnsi="Calibri" w:cs="Calibri"/>
                <w:noProof/>
                <w:lang w:val="en-GB" w:eastAsia="en-GB"/>
              </w:rPr>
              <w:t>Example — grepl (search; return TRUE/FALSE per element)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7F47" w14:textId="321FF292" w:rsidR="00320C97" w:rsidRDefault="00320C9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0077129" w:history="1">
            <w:r w:rsidRPr="006814F4">
              <w:rPr>
                <w:rStyle w:val="Hyperlink"/>
                <w:rFonts w:ascii="Calibri" w:hAnsi="Calibri" w:cs="Calibri"/>
                <w:noProof/>
                <w:lang w:val="en-GB" w:eastAsia="en-GB"/>
              </w:rPr>
              <w:t>Example — gsub (replace ALL matches)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971D" w14:textId="144C3016" w:rsidR="00320C97" w:rsidRDefault="00320C9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0077130" w:history="1">
            <w:r w:rsidRPr="006814F4">
              <w:rPr>
                <w:rStyle w:val="Hyperlink"/>
                <w:rFonts w:ascii="Calibri" w:hAnsi="Calibri" w:cs="Calibri"/>
                <w:noProof/>
              </w:rPr>
              <w:t>Example — sub (replace FIRST match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28F2" w14:textId="0ABB535D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31" w:history="1">
            <w:r w:rsidRPr="006814F4">
              <w:rPr>
                <w:rStyle w:val="Hyperlink"/>
                <w:rFonts w:ascii="Calibri" w:hAnsi="Calibri" w:cs="Calibri"/>
                <w:noProof/>
                <w:highlight w:val="yellow"/>
              </w:rPr>
              <w:t>Anchors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BDF5" w14:textId="6DB95BEC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32" w:history="1">
            <w:r w:rsidRPr="006814F4">
              <w:rPr>
                <w:rStyle w:val="Hyperlink"/>
                <w:rFonts w:ascii="Calibri" w:hAnsi="Calibri" w:cs="Calibri"/>
                <w:noProof/>
                <w:highlight w:val="yellow"/>
              </w:rPr>
              <w:t>Wildcards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82503" w14:textId="3C1F9FDA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33" w:history="1">
            <w:r w:rsidRPr="006814F4">
              <w:rPr>
                <w:rStyle w:val="Hyperlink"/>
                <w:rFonts w:ascii="Calibri" w:hAnsi="Calibri" w:cs="Calibri"/>
                <w:noProof/>
                <w:highlight w:val="yellow"/>
              </w:rPr>
              <w:t>Alternation (OR)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C917" w14:textId="32F15B17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34" w:history="1">
            <w:r w:rsidRPr="006814F4">
              <w:rPr>
                <w:rStyle w:val="Hyperlink"/>
                <w:rFonts w:ascii="Calibri" w:hAnsi="Calibri" w:cs="Calibri"/>
                <w:noProof/>
                <w:highlight w:val="yellow"/>
              </w:rPr>
              <w:t>Escaping Special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71DD" w14:textId="5E9FE3F3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35" w:history="1">
            <w:r w:rsidRPr="006814F4">
              <w:rPr>
                <w:rStyle w:val="Hyperlink"/>
                <w:rFonts w:ascii="Calibri" w:hAnsi="Calibri" w:cs="Calibri"/>
                <w:noProof/>
                <w:highlight w:val="yellow"/>
              </w:rPr>
              <w:t>Perl-Compatible Regex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0487" w14:textId="0A88E72E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36" w:history="1">
            <w:r w:rsidRPr="006814F4">
              <w:rPr>
                <w:rStyle w:val="Hyperlink"/>
                <w:rFonts w:ascii="Calibri" w:hAnsi="Calibri" w:cs="Calibri"/>
                <w:noProof/>
              </w:rPr>
              <w:t>grep / grepl / gsub / sub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6F54" w14:textId="26941E7E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37" w:history="1">
            <w:r w:rsidRPr="006814F4">
              <w:rPr>
                <w:rStyle w:val="Hyperlink"/>
                <w:rFonts w:ascii="Calibri" w:hAnsi="Calibri" w:cs="Calibri"/>
                <w:noProof/>
              </w:rPr>
              <w:t>Anchors &amp; Wildcards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E3E0" w14:textId="28C41822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38" w:history="1">
            <w:r w:rsidRPr="006814F4">
              <w:rPr>
                <w:rStyle w:val="Hyperlink"/>
                <w:rFonts w:ascii="Calibri" w:hAnsi="Calibri" w:cs="Calibri"/>
                <w:noProof/>
                <w:lang w:val="en-GB" w:eastAsia="en-GB"/>
              </w:rPr>
              <w:t>How to write a regular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BD39B" w14:textId="0EE72396" w:rsidR="00320C97" w:rsidRDefault="00320C9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0077139" w:history="1">
            <w:r w:rsidRPr="006814F4">
              <w:rPr>
                <w:rStyle w:val="Hyperlink"/>
                <w:rFonts w:ascii="Calibri" w:hAnsi="Calibri" w:cs="Calibri"/>
                <w:noProof/>
              </w:rPr>
              <w:t>Regex Practice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1A2DE" w14:textId="584D973D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40" w:history="1">
            <w:r w:rsidRPr="006814F4">
              <w:rPr>
                <w:rStyle w:val="Hyperlink"/>
                <w:rFonts w:ascii="Calibri" w:hAnsi="Calibri" w:cs="Calibri"/>
                <w:noProof/>
              </w:rPr>
              <w:t>Extract sample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1C60" w14:textId="37EDFFD7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41" w:history="1">
            <w:r w:rsidRPr="006814F4">
              <w:rPr>
                <w:rStyle w:val="Hyperlink"/>
                <w:rFonts w:ascii="Calibri" w:hAnsi="Calibri" w:cs="Calibri"/>
                <w:noProof/>
              </w:rPr>
              <w:t>Find RNA-seq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874A" w14:textId="72769264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42" w:history="1">
            <w:r w:rsidRPr="006814F4">
              <w:rPr>
                <w:rStyle w:val="Hyperlink"/>
                <w:rFonts w:ascii="Calibri" w:hAnsi="Calibri" w:cs="Calibri"/>
                <w:noProof/>
              </w:rPr>
              <w:t>Extract treatment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D176" w14:textId="2103812C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43" w:history="1">
            <w:r w:rsidRPr="006814F4">
              <w:rPr>
                <w:rStyle w:val="Hyperlink"/>
                <w:rFonts w:ascii="Calibri" w:hAnsi="Calibri" w:cs="Calibri"/>
                <w:noProof/>
              </w:rPr>
              <w:t>Extract timepoints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82D1" w14:textId="45D8EF2E" w:rsidR="00320C97" w:rsidRDefault="00320C9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0077144" w:history="1">
            <w:r w:rsidRPr="006814F4">
              <w:rPr>
                <w:rStyle w:val="Hyperlink"/>
                <w:rFonts w:ascii="Calibri" w:hAnsi="Calibri" w:cs="Calibri"/>
                <w:noProof/>
              </w:rPr>
              <w:t>Identify BAM vs FASTQ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9FF1" w14:textId="2E5C7FA5" w:rsidR="00320C97" w:rsidRDefault="00320C97">
          <w:r>
            <w:rPr>
              <w:b/>
              <w:bCs/>
              <w:noProof/>
            </w:rPr>
            <w:fldChar w:fldCharType="end"/>
          </w:r>
        </w:p>
      </w:sdtContent>
    </w:sdt>
    <w:p w14:paraId="24929848" w14:textId="77777777" w:rsidR="000B6970" w:rsidRDefault="000B6970" w:rsidP="00664408">
      <w:pPr>
        <w:spacing w:line="240" w:lineRule="auto"/>
        <w:contextualSpacing/>
      </w:pPr>
    </w:p>
    <w:p w14:paraId="41E44AA7" w14:textId="52E7854B" w:rsidR="000B6970" w:rsidRDefault="000B6970" w:rsidP="00664408">
      <w:pPr>
        <w:spacing w:line="240" w:lineRule="auto"/>
        <w:contextualSpacing/>
      </w:pPr>
    </w:p>
    <w:p w14:paraId="16F162EB" w14:textId="456C8E96" w:rsidR="00320C97" w:rsidRDefault="00320C97" w:rsidP="00664408">
      <w:pPr>
        <w:spacing w:line="240" w:lineRule="auto"/>
        <w:contextualSpacing/>
      </w:pPr>
    </w:p>
    <w:p w14:paraId="70A6F9B0" w14:textId="50C5D60A" w:rsidR="00320C97" w:rsidRDefault="00320C97" w:rsidP="00664408">
      <w:pPr>
        <w:spacing w:line="240" w:lineRule="auto"/>
        <w:contextualSpacing/>
      </w:pPr>
    </w:p>
    <w:p w14:paraId="50B11646" w14:textId="34B050B3" w:rsidR="00320C97" w:rsidRDefault="00320C97" w:rsidP="00664408">
      <w:pPr>
        <w:spacing w:line="240" w:lineRule="auto"/>
        <w:contextualSpacing/>
      </w:pPr>
    </w:p>
    <w:p w14:paraId="6B14B1A0" w14:textId="13EF35B9" w:rsidR="00320C97" w:rsidRDefault="00320C97" w:rsidP="00664408">
      <w:pPr>
        <w:spacing w:line="240" w:lineRule="auto"/>
        <w:contextualSpacing/>
      </w:pPr>
    </w:p>
    <w:p w14:paraId="5AECB194" w14:textId="45655D85" w:rsidR="00320C97" w:rsidRDefault="00320C97" w:rsidP="00664408">
      <w:pPr>
        <w:spacing w:line="240" w:lineRule="auto"/>
        <w:contextualSpacing/>
      </w:pPr>
    </w:p>
    <w:p w14:paraId="5CC1A097" w14:textId="0B3AA291" w:rsidR="00320C97" w:rsidRDefault="00320C97" w:rsidP="00664408">
      <w:pPr>
        <w:spacing w:line="240" w:lineRule="auto"/>
        <w:contextualSpacing/>
      </w:pPr>
    </w:p>
    <w:p w14:paraId="637B42C1" w14:textId="0ABCDB28" w:rsidR="00320C97" w:rsidRDefault="00320C97" w:rsidP="00664408">
      <w:pPr>
        <w:spacing w:line="240" w:lineRule="auto"/>
        <w:contextualSpacing/>
      </w:pPr>
    </w:p>
    <w:p w14:paraId="0A30365F" w14:textId="76A28DC2" w:rsidR="00320C97" w:rsidRDefault="00320C97" w:rsidP="00664408">
      <w:pPr>
        <w:spacing w:line="240" w:lineRule="auto"/>
        <w:contextualSpacing/>
      </w:pPr>
    </w:p>
    <w:p w14:paraId="552554F8" w14:textId="143993ED" w:rsidR="00320C97" w:rsidRDefault="00320C97" w:rsidP="00664408">
      <w:pPr>
        <w:spacing w:line="240" w:lineRule="auto"/>
        <w:contextualSpacing/>
      </w:pPr>
    </w:p>
    <w:p w14:paraId="7FEC98CD" w14:textId="32AEE909" w:rsidR="00320C97" w:rsidRDefault="00320C97" w:rsidP="00664408">
      <w:pPr>
        <w:spacing w:line="240" w:lineRule="auto"/>
        <w:contextualSpacing/>
      </w:pPr>
    </w:p>
    <w:p w14:paraId="7B2EBBC8" w14:textId="4AE6ECBB" w:rsidR="00320C97" w:rsidRDefault="00320C97" w:rsidP="00664408">
      <w:pPr>
        <w:spacing w:line="240" w:lineRule="auto"/>
        <w:contextualSpacing/>
      </w:pPr>
    </w:p>
    <w:p w14:paraId="18148C31" w14:textId="6752E780" w:rsidR="00320C97" w:rsidRDefault="00320C97" w:rsidP="00664408">
      <w:pPr>
        <w:spacing w:line="240" w:lineRule="auto"/>
        <w:contextualSpacing/>
      </w:pPr>
    </w:p>
    <w:p w14:paraId="72880013" w14:textId="6677CC4A" w:rsidR="00320C97" w:rsidRDefault="00320C97" w:rsidP="00664408">
      <w:pPr>
        <w:spacing w:line="240" w:lineRule="auto"/>
        <w:contextualSpacing/>
      </w:pPr>
    </w:p>
    <w:p w14:paraId="1CE52899" w14:textId="1E5336C6" w:rsidR="00320C97" w:rsidRDefault="00320C97" w:rsidP="00664408">
      <w:pPr>
        <w:spacing w:line="240" w:lineRule="auto"/>
        <w:contextualSpacing/>
      </w:pPr>
    </w:p>
    <w:p w14:paraId="7968FE74" w14:textId="4BF68EA4" w:rsidR="00320C97" w:rsidRDefault="00320C97" w:rsidP="00664408">
      <w:pPr>
        <w:spacing w:line="240" w:lineRule="auto"/>
        <w:contextualSpacing/>
      </w:pPr>
    </w:p>
    <w:p w14:paraId="4CCB1600" w14:textId="2617D179" w:rsidR="00320C97" w:rsidRDefault="00320C97" w:rsidP="00664408">
      <w:pPr>
        <w:spacing w:line="240" w:lineRule="auto"/>
        <w:contextualSpacing/>
      </w:pPr>
    </w:p>
    <w:p w14:paraId="7ACBCFC4" w14:textId="77EE96F9" w:rsidR="00320C97" w:rsidRDefault="00320C97" w:rsidP="00664408">
      <w:pPr>
        <w:spacing w:line="240" w:lineRule="auto"/>
        <w:contextualSpacing/>
      </w:pPr>
    </w:p>
    <w:p w14:paraId="1722C991" w14:textId="2C9B83F0" w:rsidR="00320C97" w:rsidRDefault="00320C97" w:rsidP="00664408">
      <w:pPr>
        <w:spacing w:line="240" w:lineRule="auto"/>
        <w:contextualSpacing/>
      </w:pPr>
    </w:p>
    <w:p w14:paraId="652153DE" w14:textId="4A9B6901" w:rsidR="00320C97" w:rsidRDefault="00320C97" w:rsidP="00664408">
      <w:pPr>
        <w:spacing w:line="240" w:lineRule="auto"/>
        <w:contextualSpacing/>
      </w:pPr>
    </w:p>
    <w:p w14:paraId="471820C8" w14:textId="03AE7532" w:rsidR="00320C97" w:rsidRDefault="00320C97" w:rsidP="00664408">
      <w:pPr>
        <w:spacing w:line="240" w:lineRule="auto"/>
        <w:contextualSpacing/>
      </w:pPr>
    </w:p>
    <w:p w14:paraId="56D2BF27" w14:textId="6DFC19A6" w:rsidR="00320C97" w:rsidRDefault="00320C97" w:rsidP="00664408">
      <w:pPr>
        <w:spacing w:line="240" w:lineRule="auto"/>
        <w:contextualSpacing/>
      </w:pPr>
    </w:p>
    <w:p w14:paraId="7B70F760" w14:textId="37CF2AAB" w:rsidR="00320C97" w:rsidRDefault="00320C97" w:rsidP="00664408">
      <w:pPr>
        <w:spacing w:line="240" w:lineRule="auto"/>
        <w:contextualSpacing/>
      </w:pPr>
    </w:p>
    <w:p w14:paraId="21A4A14A" w14:textId="43CC4C14" w:rsidR="00320C97" w:rsidRDefault="00320C97" w:rsidP="00664408">
      <w:pPr>
        <w:spacing w:line="240" w:lineRule="auto"/>
        <w:contextualSpacing/>
      </w:pPr>
    </w:p>
    <w:p w14:paraId="0F8F7DF3" w14:textId="0EDF8F39" w:rsidR="00320C97" w:rsidRDefault="00320C97" w:rsidP="00664408">
      <w:pPr>
        <w:spacing w:line="240" w:lineRule="auto"/>
        <w:contextualSpacing/>
      </w:pPr>
    </w:p>
    <w:p w14:paraId="53940C48" w14:textId="77777777" w:rsidR="00320C97" w:rsidRDefault="00320C97" w:rsidP="00664408">
      <w:pPr>
        <w:spacing w:line="240" w:lineRule="auto"/>
        <w:contextualSpacing/>
      </w:pPr>
    </w:p>
    <w:p w14:paraId="0784689F" w14:textId="77777777" w:rsidR="000B6970" w:rsidRDefault="000B6970" w:rsidP="00664408">
      <w:pPr>
        <w:spacing w:line="240" w:lineRule="auto"/>
        <w:contextualSpacing/>
      </w:pPr>
    </w:p>
    <w:p w14:paraId="551FCB7C" w14:textId="177C9174" w:rsidR="00255015" w:rsidRPr="004E49FB" w:rsidRDefault="00A81789" w:rsidP="00320C97">
      <w:pPr>
        <w:pStyle w:val="Title"/>
      </w:pPr>
      <w:bookmarkStart w:id="0" w:name="_Toc210077109"/>
      <w:r w:rsidRPr="004E49FB">
        <w:t>Lecture 1: Introduction to Programming</w:t>
      </w:r>
      <w:bookmarkEnd w:id="0"/>
    </w:p>
    <w:p w14:paraId="3FCE4843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Date: 29-09-2025</w:t>
      </w:r>
    </w:p>
    <w:p w14:paraId="67B7019D" w14:textId="0DE4A073" w:rsidR="00255015" w:rsidRPr="004E49FB" w:rsidRDefault="000B6970" w:rsidP="00664408">
      <w:pPr>
        <w:pStyle w:val="Heading2"/>
        <w:spacing w:line="240" w:lineRule="auto"/>
        <w:rPr>
          <w:rFonts w:ascii="Calibri" w:hAnsi="Calibri" w:cs="Calibri"/>
        </w:rPr>
      </w:pPr>
      <w:bookmarkStart w:id="1" w:name="_Toc210077110"/>
      <w:r>
        <w:rPr>
          <w:rFonts w:ascii="Calibri" w:hAnsi="Calibri" w:cs="Calibri"/>
        </w:rPr>
        <w:lastRenderedPageBreak/>
        <w:t xml:space="preserve">Key </w:t>
      </w:r>
      <w:r w:rsidR="00A81789" w:rsidRPr="004E49FB">
        <w:rPr>
          <w:rFonts w:ascii="Calibri" w:hAnsi="Calibri" w:cs="Calibri"/>
        </w:rPr>
        <w:t>Concepts</w:t>
      </w:r>
      <w:bookmarkEnd w:id="1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55015" w:rsidRPr="004E49FB" w14:paraId="3F263BE9" w14:textId="77777777" w:rsidTr="000B6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C5C49D" w14:textId="77777777" w:rsidR="00255015" w:rsidRPr="004E49FB" w:rsidRDefault="00A81789" w:rsidP="00664408">
            <w:pPr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Cues / Keywords</w:t>
            </w:r>
          </w:p>
        </w:tc>
        <w:tc>
          <w:tcPr>
            <w:tcW w:w="4320" w:type="dxa"/>
          </w:tcPr>
          <w:p w14:paraId="2814C069" w14:textId="77777777" w:rsidR="00255015" w:rsidRPr="004E49FB" w:rsidRDefault="00A81789" w:rsidP="0066440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Notes</w:t>
            </w:r>
          </w:p>
        </w:tc>
      </w:tr>
      <w:tr w:rsidR="00255015" w:rsidRPr="000B6970" w14:paraId="3810C2F6" w14:textId="77777777" w:rsidTr="000B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D5233A" w14:textId="77777777" w:rsidR="00255015" w:rsidRPr="000B6970" w:rsidRDefault="00A81789" w:rsidP="00664408">
            <w:pPr>
              <w:contextualSpacing/>
              <w:rPr>
                <w:rFonts w:ascii="Calibri" w:hAnsi="Calibri" w:cs="Calibri"/>
                <w:b w:val="0"/>
                <w:bCs w:val="0"/>
              </w:rPr>
            </w:pPr>
            <w:r w:rsidRPr="000B6970">
              <w:rPr>
                <w:rFonts w:ascii="Calibri" w:hAnsi="Calibri" w:cs="Calibri"/>
                <w:b w:val="0"/>
                <w:bCs w:val="0"/>
              </w:rPr>
              <w:t>What is programming?</w:t>
            </w:r>
          </w:p>
        </w:tc>
        <w:tc>
          <w:tcPr>
            <w:tcW w:w="4320" w:type="dxa"/>
          </w:tcPr>
          <w:p w14:paraId="63B529C8" w14:textId="77777777" w:rsidR="00255015" w:rsidRPr="000B6970" w:rsidRDefault="00A81789" w:rsidP="0066440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B6970">
              <w:rPr>
                <w:rFonts w:ascii="Calibri" w:hAnsi="Calibri" w:cs="Calibri"/>
              </w:rPr>
              <w:t>Giving the computer step-by-step instructions.</w:t>
            </w:r>
          </w:p>
        </w:tc>
      </w:tr>
      <w:tr w:rsidR="00255015" w:rsidRPr="000B6970" w14:paraId="2824F841" w14:textId="77777777" w:rsidTr="000B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142105" w14:textId="77777777" w:rsidR="00255015" w:rsidRPr="000B6970" w:rsidRDefault="00A81789" w:rsidP="00664408">
            <w:pPr>
              <w:contextualSpacing/>
              <w:rPr>
                <w:rFonts w:ascii="Calibri" w:hAnsi="Calibri" w:cs="Calibri"/>
                <w:b w:val="0"/>
                <w:bCs w:val="0"/>
              </w:rPr>
            </w:pPr>
            <w:r w:rsidRPr="000B6970">
              <w:rPr>
                <w:rFonts w:ascii="Calibri" w:hAnsi="Calibri" w:cs="Calibri"/>
                <w:b w:val="0"/>
                <w:bCs w:val="0"/>
              </w:rPr>
              <w:t>History</w:t>
            </w:r>
          </w:p>
        </w:tc>
        <w:tc>
          <w:tcPr>
            <w:tcW w:w="4320" w:type="dxa"/>
          </w:tcPr>
          <w:p w14:paraId="7D43ABDB" w14:textId="77777777" w:rsidR="00255015" w:rsidRPr="000B6970" w:rsidRDefault="00A8178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B6970">
              <w:rPr>
                <w:rFonts w:ascii="Calibri" w:hAnsi="Calibri" w:cs="Calibri"/>
              </w:rPr>
              <w:t>Babbage’s Analytical Engine; Ada Lovelace’s algorithm; evolution from machine code → R.</w:t>
            </w:r>
          </w:p>
        </w:tc>
      </w:tr>
      <w:tr w:rsidR="00255015" w:rsidRPr="000B6970" w14:paraId="47CD0593" w14:textId="77777777" w:rsidTr="000B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54ADA8" w14:textId="77777777" w:rsidR="00255015" w:rsidRPr="000B6970" w:rsidRDefault="00A81789" w:rsidP="00664408">
            <w:pPr>
              <w:contextualSpacing/>
              <w:rPr>
                <w:rFonts w:ascii="Calibri" w:hAnsi="Calibri" w:cs="Calibri"/>
                <w:b w:val="0"/>
                <w:bCs w:val="0"/>
              </w:rPr>
            </w:pPr>
            <w:r w:rsidRPr="000B6970">
              <w:rPr>
                <w:rFonts w:ascii="Calibri" w:hAnsi="Calibri" w:cs="Calibri"/>
                <w:b w:val="0"/>
                <w:bCs w:val="0"/>
              </w:rPr>
              <w:t>R language</w:t>
            </w:r>
          </w:p>
        </w:tc>
        <w:tc>
          <w:tcPr>
            <w:tcW w:w="4320" w:type="dxa"/>
          </w:tcPr>
          <w:p w14:paraId="2496C9EB" w14:textId="77777777" w:rsidR="00255015" w:rsidRPr="000B6970" w:rsidRDefault="00A81789" w:rsidP="0066440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B6970">
              <w:rPr>
                <w:rFonts w:ascii="Calibri" w:hAnsi="Calibri" w:cs="Calibri"/>
              </w:rPr>
              <w:t xml:space="preserve">Created in 1993, based on S. </w:t>
            </w:r>
            <w:proofErr w:type="gramStart"/>
            <w:r w:rsidRPr="000B6970">
              <w:rPr>
                <w:rFonts w:ascii="Calibri" w:hAnsi="Calibri" w:cs="Calibri"/>
              </w:rPr>
              <w:t>Open-source</w:t>
            </w:r>
            <w:proofErr w:type="gramEnd"/>
            <w:r w:rsidRPr="000B6970">
              <w:rPr>
                <w:rFonts w:ascii="Calibri" w:hAnsi="Calibri" w:cs="Calibri"/>
              </w:rPr>
              <w:t>, built for statistics and data visualization.</w:t>
            </w:r>
          </w:p>
        </w:tc>
      </w:tr>
      <w:tr w:rsidR="00255015" w:rsidRPr="000B6970" w14:paraId="70DD4DA3" w14:textId="77777777" w:rsidTr="000B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5BC400" w14:textId="77777777" w:rsidR="00255015" w:rsidRPr="000B6970" w:rsidRDefault="00A81789" w:rsidP="00664408">
            <w:pPr>
              <w:contextualSpacing/>
              <w:rPr>
                <w:rFonts w:ascii="Calibri" w:hAnsi="Calibri" w:cs="Calibri"/>
                <w:b w:val="0"/>
                <w:bCs w:val="0"/>
              </w:rPr>
            </w:pPr>
            <w:r w:rsidRPr="000B6970">
              <w:rPr>
                <w:rFonts w:ascii="Calibri" w:hAnsi="Calibri" w:cs="Calibri"/>
                <w:b w:val="0"/>
                <w:bCs w:val="0"/>
              </w:rPr>
              <w:t>Data types</w:t>
            </w:r>
          </w:p>
        </w:tc>
        <w:tc>
          <w:tcPr>
            <w:tcW w:w="4320" w:type="dxa"/>
          </w:tcPr>
          <w:p w14:paraId="1E7B078C" w14:textId="77777777" w:rsidR="00255015" w:rsidRPr="000B6970" w:rsidRDefault="00A8178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B6970">
              <w:rPr>
                <w:rFonts w:ascii="Calibri" w:hAnsi="Calibri" w:cs="Calibri"/>
              </w:rPr>
              <w:t>Logical (TRUE/FALSE), Numeric, Integer, Character (text).</w:t>
            </w:r>
          </w:p>
        </w:tc>
      </w:tr>
      <w:tr w:rsidR="00255015" w:rsidRPr="000B6970" w14:paraId="26F8512D" w14:textId="77777777" w:rsidTr="000B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F866DD" w14:textId="77777777" w:rsidR="00255015" w:rsidRPr="000B6970" w:rsidRDefault="00A81789" w:rsidP="00664408">
            <w:pPr>
              <w:contextualSpacing/>
              <w:rPr>
                <w:rFonts w:ascii="Calibri" w:hAnsi="Calibri" w:cs="Calibri"/>
                <w:b w:val="0"/>
                <w:bCs w:val="0"/>
              </w:rPr>
            </w:pPr>
            <w:r w:rsidRPr="000B6970">
              <w:rPr>
                <w:rFonts w:ascii="Calibri" w:hAnsi="Calibri" w:cs="Calibri"/>
                <w:b w:val="0"/>
                <w:bCs w:val="0"/>
              </w:rPr>
              <w:t>Data structures</w:t>
            </w:r>
          </w:p>
        </w:tc>
        <w:tc>
          <w:tcPr>
            <w:tcW w:w="4320" w:type="dxa"/>
          </w:tcPr>
          <w:p w14:paraId="788F27D7" w14:textId="77777777" w:rsidR="00255015" w:rsidRPr="000B6970" w:rsidRDefault="00A81789" w:rsidP="0066440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B6970">
              <w:rPr>
                <w:rFonts w:ascii="Calibri" w:hAnsi="Calibri" w:cs="Calibri"/>
              </w:rPr>
              <w:t>Vector (1D same type), Matrix (2D same type), Dataframe (2D mixed), List (flexible).</w:t>
            </w:r>
          </w:p>
        </w:tc>
      </w:tr>
      <w:tr w:rsidR="00255015" w:rsidRPr="000B6970" w14:paraId="04DC7CF8" w14:textId="77777777" w:rsidTr="000B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4EFEBF" w14:textId="77777777" w:rsidR="00255015" w:rsidRPr="000B6970" w:rsidRDefault="00A81789" w:rsidP="00664408">
            <w:pPr>
              <w:contextualSpacing/>
              <w:rPr>
                <w:rFonts w:ascii="Calibri" w:hAnsi="Calibri" w:cs="Calibri"/>
                <w:b w:val="0"/>
                <w:bCs w:val="0"/>
              </w:rPr>
            </w:pPr>
            <w:r w:rsidRPr="000B6970">
              <w:rPr>
                <w:rFonts w:ascii="Calibri" w:hAnsi="Calibri" w:cs="Calibri"/>
                <w:b w:val="0"/>
                <w:bCs w:val="0"/>
              </w:rPr>
              <w:t>Assignment</w:t>
            </w:r>
          </w:p>
        </w:tc>
        <w:tc>
          <w:tcPr>
            <w:tcW w:w="4320" w:type="dxa"/>
          </w:tcPr>
          <w:p w14:paraId="348F9F3B" w14:textId="77777777" w:rsidR="00255015" w:rsidRPr="000B6970" w:rsidRDefault="00A8178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B6970">
              <w:rPr>
                <w:rFonts w:ascii="Calibri" w:hAnsi="Calibri" w:cs="Calibri"/>
              </w:rPr>
              <w:t>Use &lt;- or = to assign values.</w:t>
            </w:r>
          </w:p>
        </w:tc>
      </w:tr>
      <w:tr w:rsidR="00255015" w:rsidRPr="000B6970" w14:paraId="4598887D" w14:textId="77777777" w:rsidTr="000B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9B2E41A" w14:textId="77777777" w:rsidR="00255015" w:rsidRPr="000B6970" w:rsidRDefault="00A81789" w:rsidP="00664408">
            <w:pPr>
              <w:contextualSpacing/>
              <w:rPr>
                <w:rFonts w:ascii="Calibri" w:hAnsi="Calibri" w:cs="Calibri"/>
                <w:b w:val="0"/>
                <w:bCs w:val="0"/>
              </w:rPr>
            </w:pPr>
            <w:r w:rsidRPr="000B6970">
              <w:rPr>
                <w:rFonts w:ascii="Calibri" w:hAnsi="Calibri" w:cs="Calibri"/>
                <w:b w:val="0"/>
                <w:bCs w:val="0"/>
              </w:rPr>
              <w:t>Environment</w:t>
            </w:r>
          </w:p>
        </w:tc>
        <w:tc>
          <w:tcPr>
            <w:tcW w:w="4320" w:type="dxa"/>
          </w:tcPr>
          <w:p w14:paraId="7EE58126" w14:textId="77777777" w:rsidR="00255015" w:rsidRPr="000B6970" w:rsidRDefault="00A81789" w:rsidP="0066440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B6970">
              <w:rPr>
                <w:rFonts w:ascii="Calibri" w:hAnsi="Calibri" w:cs="Calibri"/>
              </w:rPr>
              <w:t>Workspace in RStudio showing your objects, dataframes, and plots.</w:t>
            </w:r>
          </w:p>
        </w:tc>
      </w:tr>
    </w:tbl>
    <w:p w14:paraId="2401AC3B" w14:textId="6399A838" w:rsidR="00255015" w:rsidRPr="004E49FB" w:rsidRDefault="00A81789" w:rsidP="00664408">
      <w:pPr>
        <w:pStyle w:val="Heading1"/>
        <w:spacing w:line="240" w:lineRule="auto"/>
        <w:rPr>
          <w:rFonts w:ascii="Calibri" w:hAnsi="Calibri" w:cs="Calibri"/>
        </w:rPr>
      </w:pPr>
      <w:bookmarkStart w:id="2" w:name="_Toc210077111"/>
      <w:r w:rsidRPr="004E49FB">
        <w:rPr>
          <w:rFonts w:ascii="Calibri" w:hAnsi="Calibri" w:cs="Calibri"/>
        </w:rPr>
        <w:t>Worked Coding Examples</w:t>
      </w:r>
      <w:bookmarkEnd w:id="2"/>
    </w:p>
    <w:p w14:paraId="6F3914FE" w14:textId="79FE38A3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3" w:name="_Toc210077112"/>
      <w:r w:rsidRPr="004E49FB">
        <w:rPr>
          <w:rFonts w:ascii="Calibri" w:hAnsi="Calibri" w:cs="Calibri"/>
        </w:rPr>
        <w:t>Assignment</w:t>
      </w:r>
      <w:bookmarkEnd w:id="3"/>
    </w:p>
    <w:p w14:paraId="7BE75200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Storing values for BMI calculation</w:t>
      </w:r>
    </w:p>
    <w:p w14:paraId="7441C268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height &lt;- 170</w:t>
      </w:r>
      <w:r w:rsidRPr="004E49FB">
        <w:rPr>
          <w:rFonts w:ascii="Calibri" w:hAnsi="Calibri" w:cs="Calibri"/>
          <w:shd w:val="clear" w:color="auto" w:fill="EDEDED"/>
        </w:rPr>
        <w:br/>
        <w:t>weight &lt;- 65</w:t>
      </w:r>
      <w:r w:rsidRPr="004E49FB">
        <w:rPr>
          <w:rFonts w:ascii="Calibri" w:hAnsi="Calibri" w:cs="Calibri"/>
          <w:shd w:val="clear" w:color="auto" w:fill="EDEDED"/>
        </w:rPr>
        <w:br/>
        <w:t>bmi &lt;- weight / (height/100)^2</w:t>
      </w:r>
      <w:r w:rsidRPr="004E49FB">
        <w:rPr>
          <w:rFonts w:ascii="Calibri" w:hAnsi="Calibri" w:cs="Calibri"/>
          <w:shd w:val="clear" w:color="auto" w:fill="EDEDED"/>
        </w:rPr>
        <w:br/>
        <w:t>bmi</w:t>
      </w:r>
    </w:p>
    <w:p w14:paraId="19CC0C17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Output:</w:t>
      </w:r>
    </w:p>
    <w:p w14:paraId="43F88F05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[1] 22.49</w:t>
      </w:r>
    </w:p>
    <w:p w14:paraId="3193834A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👉</w:t>
      </w:r>
      <w:r w:rsidRPr="004E49FB">
        <w:rPr>
          <w:rFonts w:ascii="Calibri" w:hAnsi="Calibri" w:cs="Calibri"/>
        </w:rPr>
        <w:t xml:space="preserve"> Variables let you reuse values (like height/weight) to calculate new things (BMI).</w:t>
      </w:r>
    </w:p>
    <w:p w14:paraId="03208ADF" w14:textId="7E8AD7B1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4" w:name="_Toc210077113"/>
      <w:r w:rsidRPr="004E49FB">
        <w:rPr>
          <w:rFonts w:ascii="Calibri" w:hAnsi="Calibri" w:cs="Calibri"/>
        </w:rPr>
        <w:t>Vector</w:t>
      </w:r>
      <w:bookmarkEnd w:id="4"/>
    </w:p>
    <w:p w14:paraId="127C5073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Storing ages of patients</w:t>
      </w:r>
    </w:p>
    <w:p w14:paraId="4627118A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ages &lt;- c(34, 56, 45, 29, 61)</w:t>
      </w:r>
      <w:r w:rsidRPr="004E49FB">
        <w:rPr>
          <w:rFonts w:ascii="Calibri" w:hAnsi="Calibri" w:cs="Calibri"/>
          <w:shd w:val="clear" w:color="auto" w:fill="EDEDED"/>
        </w:rPr>
        <w:br/>
        <w:t>ages[ages &gt; 50]</w:t>
      </w:r>
    </w:p>
    <w:p w14:paraId="63D8A9BB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Output:</w:t>
      </w:r>
    </w:p>
    <w:p w14:paraId="09F45988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[1] 56 61</w:t>
      </w:r>
    </w:p>
    <w:p w14:paraId="7E1B6DC6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👉</w:t>
      </w:r>
      <w:r w:rsidRPr="004E49FB">
        <w:rPr>
          <w:rFonts w:ascii="Calibri" w:hAnsi="Calibri" w:cs="Calibri"/>
        </w:rPr>
        <w:t xml:space="preserve"> Vectors hold one type of data (numbers, characters, etc.). Here we filter patients &gt; 50.</w:t>
      </w:r>
    </w:p>
    <w:p w14:paraId="7D4F4E0C" w14:textId="50E3FCF2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5" w:name="_Toc210077114"/>
      <w:r w:rsidRPr="004E49FB">
        <w:rPr>
          <w:rFonts w:ascii="Calibri" w:hAnsi="Calibri" w:cs="Calibri"/>
        </w:rPr>
        <w:t>Matrix</w:t>
      </w:r>
      <w:bookmarkEnd w:id="5"/>
    </w:p>
    <w:p w14:paraId="66720BC8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Gene expression counts across samples</w:t>
      </w:r>
    </w:p>
    <w:p w14:paraId="403AE760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expr_matrix &lt;- matrix(c(5,2,8, 3,6,1, 7,4,9), nrow=3, byrow=TRUE)</w:t>
      </w:r>
      <w:r w:rsidRPr="004E49FB">
        <w:rPr>
          <w:rFonts w:ascii="Calibri" w:hAnsi="Calibri" w:cs="Calibri"/>
          <w:shd w:val="clear" w:color="auto" w:fill="EDEDED"/>
        </w:rPr>
        <w:br/>
        <w:t>rownames(expr_matrix) &lt;- c('Gene1','Gene2','Gene3')</w:t>
      </w:r>
      <w:r w:rsidRPr="004E49FB">
        <w:rPr>
          <w:rFonts w:ascii="Calibri" w:hAnsi="Calibri" w:cs="Calibri"/>
          <w:shd w:val="clear" w:color="auto" w:fill="EDEDED"/>
        </w:rPr>
        <w:br/>
        <w:t>colnames(expr_matrix) &lt;- c('SampleA','SampleB','SampleC')</w:t>
      </w:r>
      <w:r w:rsidRPr="004E49FB">
        <w:rPr>
          <w:rFonts w:ascii="Calibri" w:hAnsi="Calibri" w:cs="Calibri"/>
          <w:shd w:val="clear" w:color="auto" w:fill="EDEDED"/>
        </w:rPr>
        <w:br/>
        <w:t>expr_matrix</w:t>
      </w:r>
    </w:p>
    <w:p w14:paraId="2ECB210C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Output:</w:t>
      </w:r>
    </w:p>
    <w:p w14:paraId="41BF94AA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 xml:space="preserve">       SampleA SampleB SampleC</w:t>
      </w:r>
      <w:r w:rsidRPr="004E49FB">
        <w:rPr>
          <w:rFonts w:ascii="Calibri" w:hAnsi="Calibri" w:cs="Calibri"/>
          <w:shd w:val="clear" w:color="auto" w:fill="EDEDED"/>
        </w:rPr>
        <w:br/>
        <w:t>Gene1        5       2       8</w:t>
      </w:r>
      <w:r w:rsidRPr="004E49FB">
        <w:rPr>
          <w:rFonts w:ascii="Calibri" w:hAnsi="Calibri" w:cs="Calibri"/>
          <w:shd w:val="clear" w:color="auto" w:fill="EDEDED"/>
        </w:rPr>
        <w:br/>
        <w:t>Gene2        3       6       1</w:t>
      </w:r>
      <w:r w:rsidRPr="004E49FB">
        <w:rPr>
          <w:rFonts w:ascii="Calibri" w:hAnsi="Calibri" w:cs="Calibri"/>
          <w:shd w:val="clear" w:color="auto" w:fill="EDEDED"/>
        </w:rPr>
        <w:br/>
        <w:t>Gene3        7       4       9</w:t>
      </w:r>
    </w:p>
    <w:p w14:paraId="6DB70649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👉</w:t>
      </w:r>
      <w:r w:rsidRPr="004E49FB">
        <w:rPr>
          <w:rFonts w:ascii="Calibri" w:hAnsi="Calibri" w:cs="Calibri"/>
        </w:rPr>
        <w:t xml:space="preserve"> Each row is a gene, each column a sample. Only numeric values allowed.</w:t>
      </w:r>
    </w:p>
    <w:p w14:paraId="21791821" w14:textId="4D76504C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6" w:name="_Toc210077115"/>
      <w:r w:rsidRPr="004E49FB">
        <w:rPr>
          <w:rFonts w:ascii="Calibri" w:hAnsi="Calibri" w:cs="Calibri"/>
        </w:rPr>
        <w:t>Dataframe</w:t>
      </w:r>
      <w:bookmarkEnd w:id="6"/>
    </w:p>
    <w:p w14:paraId="3D9F7C56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lastRenderedPageBreak/>
        <w:t>Patient clinical data</w:t>
      </w:r>
    </w:p>
    <w:p w14:paraId="2A71BA9F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patients &lt;- data.frame(ID=c('P1','P2','P3'), Age=c(45,62,30), Diagnosis=c('NSCLC','SCLC','NSCLC'), Smoker=c(TRUE,TRUE,FALSE))</w:t>
      </w:r>
      <w:r w:rsidRPr="004E49FB">
        <w:rPr>
          <w:rFonts w:ascii="Calibri" w:hAnsi="Calibri" w:cs="Calibri"/>
          <w:shd w:val="clear" w:color="auto" w:fill="EDEDED"/>
        </w:rPr>
        <w:br/>
        <w:t>patients</w:t>
      </w:r>
    </w:p>
    <w:p w14:paraId="68113542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Output:</w:t>
      </w:r>
    </w:p>
    <w:p w14:paraId="77351A76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 xml:space="preserve">  ID Age Diagnosis Smoker</w:t>
      </w:r>
      <w:r w:rsidRPr="004E49FB">
        <w:rPr>
          <w:rFonts w:ascii="Calibri" w:hAnsi="Calibri" w:cs="Calibri"/>
          <w:shd w:val="clear" w:color="auto" w:fill="EDEDED"/>
        </w:rPr>
        <w:br/>
        <w:t>1 P1  45     NSCLC   TRUE</w:t>
      </w:r>
      <w:r w:rsidRPr="004E49FB">
        <w:rPr>
          <w:rFonts w:ascii="Calibri" w:hAnsi="Calibri" w:cs="Calibri"/>
          <w:shd w:val="clear" w:color="auto" w:fill="EDEDED"/>
        </w:rPr>
        <w:br/>
        <w:t>2 P2  62      SCLC   TRUE</w:t>
      </w:r>
      <w:r w:rsidRPr="004E49FB">
        <w:rPr>
          <w:rFonts w:ascii="Calibri" w:hAnsi="Calibri" w:cs="Calibri"/>
          <w:shd w:val="clear" w:color="auto" w:fill="EDEDED"/>
        </w:rPr>
        <w:br/>
        <w:t>3 P3  30     NSCLC  FALSE</w:t>
      </w:r>
    </w:p>
    <w:p w14:paraId="4B4519E0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👉</w:t>
      </w:r>
      <w:r w:rsidRPr="004E49FB">
        <w:rPr>
          <w:rFonts w:ascii="Calibri" w:hAnsi="Calibri" w:cs="Calibri"/>
        </w:rPr>
        <w:t xml:space="preserve"> Dataframes allow mixed data: numbers, text, logical values. Perfect for clinical data.</w:t>
      </w:r>
    </w:p>
    <w:p w14:paraId="34FE8DB4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br w:type="page"/>
      </w:r>
    </w:p>
    <w:p w14:paraId="248EF860" w14:textId="5797C9D9" w:rsidR="00255015" w:rsidRPr="004E49FB" w:rsidRDefault="00A81789" w:rsidP="00664408">
      <w:pPr>
        <w:pStyle w:val="Heading1"/>
        <w:spacing w:line="240" w:lineRule="auto"/>
        <w:rPr>
          <w:rFonts w:ascii="Calibri" w:hAnsi="Calibri" w:cs="Calibri"/>
        </w:rPr>
      </w:pPr>
      <w:bookmarkStart w:id="7" w:name="_Toc210077116"/>
      <w:r w:rsidRPr="004E49FB">
        <w:rPr>
          <w:rFonts w:ascii="Calibri" w:hAnsi="Calibri" w:cs="Calibri"/>
        </w:rPr>
        <w:lastRenderedPageBreak/>
        <w:t>Quick Cheatsheet</w:t>
      </w:r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55015" w:rsidRPr="004E49FB" w14:paraId="3D288B05" w14:textId="77777777">
        <w:tc>
          <w:tcPr>
            <w:tcW w:w="4320" w:type="dxa"/>
          </w:tcPr>
          <w:p w14:paraId="1BDB4761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Cues / Keywords</w:t>
            </w:r>
          </w:p>
        </w:tc>
        <w:tc>
          <w:tcPr>
            <w:tcW w:w="4320" w:type="dxa"/>
          </w:tcPr>
          <w:p w14:paraId="464E192C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Code</w:t>
            </w:r>
          </w:p>
        </w:tc>
      </w:tr>
      <w:tr w:rsidR="00255015" w:rsidRPr="004E49FB" w14:paraId="6DE74113" w14:textId="77777777">
        <w:tc>
          <w:tcPr>
            <w:tcW w:w="4320" w:type="dxa"/>
          </w:tcPr>
          <w:p w14:paraId="576A1715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Assignment</w:t>
            </w:r>
          </w:p>
        </w:tc>
        <w:tc>
          <w:tcPr>
            <w:tcW w:w="4320" w:type="dxa"/>
          </w:tcPr>
          <w:p w14:paraId="1C04596C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x &lt;- 5</w:t>
            </w:r>
          </w:p>
        </w:tc>
      </w:tr>
      <w:tr w:rsidR="00255015" w:rsidRPr="004E49FB" w14:paraId="2E7F8B5F" w14:textId="77777777">
        <w:tc>
          <w:tcPr>
            <w:tcW w:w="4320" w:type="dxa"/>
          </w:tcPr>
          <w:p w14:paraId="5BB8629F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Vector</w:t>
            </w:r>
          </w:p>
        </w:tc>
        <w:tc>
          <w:tcPr>
            <w:tcW w:w="4320" w:type="dxa"/>
          </w:tcPr>
          <w:p w14:paraId="4BAC5D2E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ages &lt;- c(34, 56, 45)</w:t>
            </w:r>
          </w:p>
        </w:tc>
      </w:tr>
      <w:tr w:rsidR="00255015" w:rsidRPr="004E49FB" w14:paraId="5DFC03B2" w14:textId="77777777">
        <w:tc>
          <w:tcPr>
            <w:tcW w:w="4320" w:type="dxa"/>
          </w:tcPr>
          <w:p w14:paraId="6E12974C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Matrix</w:t>
            </w:r>
          </w:p>
        </w:tc>
        <w:tc>
          <w:tcPr>
            <w:tcW w:w="4320" w:type="dxa"/>
          </w:tcPr>
          <w:p w14:paraId="5A432C01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matrix(data, nrow, ncol)</w:t>
            </w:r>
          </w:p>
        </w:tc>
      </w:tr>
      <w:tr w:rsidR="00255015" w:rsidRPr="004E49FB" w14:paraId="21CD1CE5" w14:textId="77777777">
        <w:tc>
          <w:tcPr>
            <w:tcW w:w="4320" w:type="dxa"/>
          </w:tcPr>
          <w:p w14:paraId="28269BA2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Dataframe</w:t>
            </w:r>
          </w:p>
        </w:tc>
        <w:tc>
          <w:tcPr>
            <w:tcW w:w="4320" w:type="dxa"/>
          </w:tcPr>
          <w:p w14:paraId="6C2D52C4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data.frame(ID, Age, Diagnosis)</w:t>
            </w:r>
          </w:p>
        </w:tc>
      </w:tr>
    </w:tbl>
    <w:p w14:paraId="54DA420D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br w:type="page"/>
      </w:r>
    </w:p>
    <w:p w14:paraId="5424C3CA" w14:textId="77777777" w:rsidR="00255015" w:rsidRPr="004E49FB" w:rsidRDefault="00A81789" w:rsidP="00664408">
      <w:pPr>
        <w:pStyle w:val="Subtitle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lastRenderedPageBreak/>
        <w:t>Common Beginner Mistakes</w:t>
      </w:r>
    </w:p>
    <w:p w14:paraId="2177F8C6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⚠</w:t>
      </w:r>
      <w:r w:rsidRPr="004E49FB">
        <w:rPr>
          <w:rFonts w:ascii="Calibri" w:hAnsi="Calibri" w:cs="Calibri"/>
        </w:rPr>
        <w:t>️ Using '=' instead of '&lt;-'</w:t>
      </w:r>
      <w:r w:rsidRPr="004E49FB">
        <w:rPr>
          <w:rFonts w:ascii="Calibri" w:hAnsi="Calibri" w:cs="Calibri"/>
        </w:rPr>
        <w:br/>
      </w:r>
      <w:r w:rsidRPr="004E49FB">
        <w:rPr>
          <w:rFonts w:ascii="Apple Color Emoji" w:hAnsi="Apple Color Emoji" w:cs="Apple Color Emoji"/>
        </w:rPr>
        <w:t>✔</w:t>
      </w:r>
      <w:r w:rsidRPr="004E49FB">
        <w:rPr>
          <w:rFonts w:ascii="Calibri" w:hAnsi="Calibri" w:cs="Calibri"/>
        </w:rPr>
        <w:t xml:space="preserve">️ Both </w:t>
      </w:r>
      <w:proofErr w:type="gramStart"/>
      <w:r w:rsidRPr="004E49FB">
        <w:rPr>
          <w:rFonts w:ascii="Calibri" w:hAnsi="Calibri" w:cs="Calibri"/>
        </w:rPr>
        <w:t>work</w:t>
      </w:r>
      <w:proofErr w:type="gramEnd"/>
      <w:r w:rsidRPr="004E49FB">
        <w:rPr>
          <w:rFonts w:ascii="Calibri" w:hAnsi="Calibri" w:cs="Calibri"/>
        </w:rPr>
        <w:t>, but '&lt;-' is standard style.</w:t>
      </w:r>
      <w:r w:rsidRPr="004E49FB">
        <w:rPr>
          <w:rFonts w:ascii="Calibri" w:hAnsi="Calibri" w:cs="Calibri"/>
        </w:rPr>
        <w:br/>
      </w:r>
    </w:p>
    <w:p w14:paraId="128F75FC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⚠</w:t>
      </w:r>
      <w:r w:rsidRPr="004E49FB">
        <w:rPr>
          <w:rFonts w:ascii="Calibri" w:hAnsi="Calibri" w:cs="Calibri"/>
        </w:rPr>
        <w:t>️ Forgetting quotes for strings</w:t>
      </w:r>
      <w:r w:rsidRPr="004E49FB">
        <w:rPr>
          <w:rFonts w:ascii="Calibri" w:hAnsi="Calibri" w:cs="Calibri"/>
        </w:rPr>
        <w:br/>
      </w:r>
      <w:r w:rsidRPr="004E49FB">
        <w:rPr>
          <w:rFonts w:ascii="Apple Color Emoji" w:hAnsi="Apple Color Emoji" w:cs="Apple Color Emoji"/>
        </w:rPr>
        <w:t>✔</w:t>
      </w:r>
      <w:r w:rsidRPr="004E49FB">
        <w:rPr>
          <w:rFonts w:ascii="Calibri" w:hAnsi="Calibri" w:cs="Calibri"/>
        </w:rPr>
        <w:t>️ Always wrap text in quotes, e.g., "NSCLC".</w:t>
      </w:r>
      <w:r w:rsidRPr="004E49FB">
        <w:rPr>
          <w:rFonts w:ascii="Calibri" w:hAnsi="Calibri" w:cs="Calibri"/>
        </w:rPr>
        <w:br/>
      </w:r>
    </w:p>
    <w:p w14:paraId="24AE04EA" w14:textId="333357AE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⚠</w:t>
      </w:r>
      <w:r w:rsidRPr="004E49FB">
        <w:rPr>
          <w:rFonts w:ascii="Calibri" w:hAnsi="Calibri" w:cs="Calibri"/>
        </w:rPr>
        <w:t>️ Mixing types in vectors</w:t>
      </w:r>
      <w:r w:rsidRPr="004E49FB">
        <w:rPr>
          <w:rFonts w:ascii="Calibri" w:hAnsi="Calibri" w:cs="Calibri"/>
        </w:rPr>
        <w:br/>
      </w:r>
      <w:r w:rsidRPr="004E49FB">
        <w:rPr>
          <w:rFonts w:ascii="Apple Color Emoji" w:hAnsi="Apple Color Emoji" w:cs="Apple Color Emoji"/>
        </w:rPr>
        <w:t>✔</w:t>
      </w:r>
      <w:r w:rsidRPr="004E49FB">
        <w:rPr>
          <w:rFonts w:ascii="Calibri" w:hAnsi="Calibri" w:cs="Calibri"/>
        </w:rPr>
        <w:t>️ All values will be coerced to the same type.</w:t>
      </w:r>
      <w:r w:rsidRPr="004E49FB">
        <w:rPr>
          <w:rFonts w:ascii="Calibri" w:hAnsi="Calibri" w:cs="Calibri"/>
        </w:rPr>
        <w:br/>
      </w:r>
    </w:p>
    <w:p w14:paraId="42FF399C" w14:textId="77777777" w:rsidR="00255015" w:rsidRPr="004E49FB" w:rsidRDefault="00A81789" w:rsidP="000B6970">
      <w:pPr>
        <w:pStyle w:val="Title"/>
      </w:pPr>
      <w:r w:rsidRPr="004E49FB">
        <w:t>Lecture 2: Data Manipulation</w:t>
      </w:r>
    </w:p>
    <w:p w14:paraId="5451DCC7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Date: 29-09-2025</w:t>
      </w:r>
    </w:p>
    <w:p w14:paraId="638FA697" w14:textId="1F8D4CB5" w:rsidR="00255015" w:rsidRPr="004E49FB" w:rsidRDefault="000B6970" w:rsidP="00664408">
      <w:pPr>
        <w:pStyle w:val="Heading2"/>
        <w:spacing w:line="240" w:lineRule="auto"/>
        <w:rPr>
          <w:rFonts w:ascii="Calibri" w:hAnsi="Calibri" w:cs="Calibri"/>
        </w:rPr>
      </w:pPr>
      <w:bookmarkStart w:id="8" w:name="_Toc210077117"/>
      <w:r>
        <w:rPr>
          <w:rFonts w:ascii="Calibri" w:hAnsi="Calibri" w:cs="Calibri"/>
        </w:rPr>
        <w:t xml:space="preserve">Key </w:t>
      </w:r>
      <w:r w:rsidR="00A81789" w:rsidRPr="004E49FB">
        <w:rPr>
          <w:rFonts w:ascii="Calibri" w:hAnsi="Calibri" w:cs="Calibri"/>
        </w:rPr>
        <w:t>Concepts</w:t>
      </w:r>
      <w:bookmarkEnd w:id="8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55015" w:rsidRPr="004E49FB" w14:paraId="6F643B65" w14:textId="77777777">
        <w:tc>
          <w:tcPr>
            <w:tcW w:w="4320" w:type="dxa"/>
          </w:tcPr>
          <w:p w14:paraId="18F6E911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Cues / Keywords</w:t>
            </w:r>
          </w:p>
        </w:tc>
        <w:tc>
          <w:tcPr>
            <w:tcW w:w="4320" w:type="dxa"/>
          </w:tcPr>
          <w:p w14:paraId="5357EE77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Notes</w:t>
            </w:r>
          </w:p>
        </w:tc>
      </w:tr>
      <w:tr w:rsidR="00255015" w:rsidRPr="004E49FB" w14:paraId="7CC36173" w14:textId="77777777">
        <w:tc>
          <w:tcPr>
            <w:tcW w:w="4320" w:type="dxa"/>
          </w:tcPr>
          <w:p w14:paraId="73478EAB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Data in R</w:t>
            </w:r>
          </w:p>
        </w:tc>
        <w:tc>
          <w:tcPr>
            <w:tcW w:w="4320" w:type="dxa"/>
          </w:tcPr>
          <w:p w14:paraId="1B39356D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Most data comes from external files (.csv, .tsv, .xlsx, .RDS, .RData).</w:t>
            </w:r>
          </w:p>
        </w:tc>
      </w:tr>
      <w:tr w:rsidR="00255015" w:rsidRPr="004E49FB" w14:paraId="4E8D050D" w14:textId="77777777">
        <w:tc>
          <w:tcPr>
            <w:tcW w:w="4320" w:type="dxa"/>
          </w:tcPr>
          <w:p w14:paraId="6E7E6439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Why manipulate?</w:t>
            </w:r>
          </w:p>
        </w:tc>
        <w:tc>
          <w:tcPr>
            <w:tcW w:w="4320" w:type="dxa"/>
          </w:tcPr>
          <w:p w14:paraId="01D7CAD5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Raw data needs cleaning, filtering, combining before analysis.</w:t>
            </w:r>
          </w:p>
        </w:tc>
      </w:tr>
      <w:tr w:rsidR="00255015" w:rsidRPr="004E49FB" w14:paraId="3C3E5B88" w14:textId="77777777">
        <w:tc>
          <w:tcPr>
            <w:tcW w:w="4320" w:type="dxa"/>
          </w:tcPr>
          <w:p w14:paraId="13079BFE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Data formats</w:t>
            </w:r>
          </w:p>
        </w:tc>
        <w:tc>
          <w:tcPr>
            <w:tcW w:w="4320" w:type="dxa"/>
          </w:tcPr>
          <w:p w14:paraId="25F828B5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CSV/TSV (plain text), Excel (manual checking), RDS/RData (R-native).</w:t>
            </w:r>
          </w:p>
        </w:tc>
      </w:tr>
      <w:tr w:rsidR="00255015" w:rsidRPr="004E49FB" w14:paraId="3D7D5C90" w14:textId="77777777">
        <w:tc>
          <w:tcPr>
            <w:tcW w:w="4320" w:type="dxa"/>
          </w:tcPr>
          <w:p w14:paraId="3F4A3797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Tidyverse</w:t>
            </w:r>
          </w:p>
        </w:tc>
        <w:tc>
          <w:tcPr>
            <w:tcW w:w="4320" w:type="dxa"/>
          </w:tcPr>
          <w:p w14:paraId="1D4364C3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A set of packages (dplyr, ggplot2) for tidy, readable data workflows.</w:t>
            </w:r>
          </w:p>
        </w:tc>
      </w:tr>
      <w:tr w:rsidR="00255015" w:rsidRPr="004E49FB" w14:paraId="0E03E1A1" w14:textId="77777777">
        <w:tc>
          <w:tcPr>
            <w:tcW w:w="4320" w:type="dxa"/>
          </w:tcPr>
          <w:p w14:paraId="0D54E458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Regex</w:t>
            </w:r>
          </w:p>
        </w:tc>
        <w:tc>
          <w:tcPr>
            <w:tcW w:w="4320" w:type="dxa"/>
          </w:tcPr>
          <w:p w14:paraId="0CC8CA41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Text-matching patterns, used to extract info from filenames or IDs.</w:t>
            </w:r>
          </w:p>
        </w:tc>
      </w:tr>
    </w:tbl>
    <w:p w14:paraId="37A51B10" w14:textId="57257482" w:rsidR="00255015" w:rsidRPr="004E49FB" w:rsidRDefault="00A81789" w:rsidP="00664408">
      <w:pPr>
        <w:pStyle w:val="Heading1"/>
        <w:spacing w:line="240" w:lineRule="auto"/>
        <w:rPr>
          <w:rFonts w:ascii="Calibri" w:hAnsi="Calibri" w:cs="Calibri"/>
        </w:rPr>
      </w:pPr>
      <w:bookmarkStart w:id="9" w:name="_Toc210077118"/>
      <w:r w:rsidRPr="004E49FB">
        <w:rPr>
          <w:rFonts w:ascii="Calibri" w:hAnsi="Calibri" w:cs="Calibri"/>
        </w:rPr>
        <w:t>Worked Coding Examples</w:t>
      </w:r>
      <w:bookmarkEnd w:id="9"/>
    </w:p>
    <w:p w14:paraId="540BF925" w14:textId="38E9D88A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10" w:name="_Toc210077119"/>
      <w:r w:rsidRPr="004E49FB">
        <w:rPr>
          <w:rFonts w:ascii="Calibri" w:hAnsi="Calibri" w:cs="Calibri"/>
        </w:rPr>
        <w:t>Reading Data</w:t>
      </w:r>
      <w:bookmarkEnd w:id="10"/>
    </w:p>
    <w:p w14:paraId="6A61F374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Importing patient CSV file</w:t>
      </w:r>
    </w:p>
    <w:p w14:paraId="4AC5A260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patients &lt;- read.csv('patients.csv')</w:t>
      </w:r>
      <w:r w:rsidRPr="004E49FB">
        <w:rPr>
          <w:rFonts w:ascii="Calibri" w:hAnsi="Calibri" w:cs="Calibri"/>
          <w:shd w:val="clear" w:color="auto" w:fill="EDEDED"/>
        </w:rPr>
        <w:br/>
        <w:t>head(patients)</w:t>
      </w:r>
    </w:p>
    <w:p w14:paraId="1AF312AC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Output:</w:t>
      </w:r>
    </w:p>
    <w:p w14:paraId="7A200322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Shows first 6 patients from file.</w:t>
      </w:r>
    </w:p>
    <w:p w14:paraId="39252776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👉</w:t>
      </w:r>
      <w:r w:rsidRPr="004E49FB">
        <w:rPr>
          <w:rFonts w:ascii="Calibri" w:hAnsi="Calibri" w:cs="Calibri"/>
        </w:rPr>
        <w:t xml:space="preserve"> R can easily read CSV/TSV files, which are the most common biomedical data format.</w:t>
      </w:r>
    </w:p>
    <w:p w14:paraId="6167BA4C" w14:textId="6FDF2DC8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11" w:name="_Toc210077120"/>
      <w:r w:rsidRPr="004E49FB">
        <w:rPr>
          <w:rFonts w:ascii="Calibri" w:hAnsi="Calibri" w:cs="Calibri"/>
        </w:rPr>
        <w:t>Subsetting</w:t>
      </w:r>
      <w:bookmarkEnd w:id="11"/>
    </w:p>
    <w:p w14:paraId="6362ED0B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Patients aged ≥ 50</w:t>
      </w:r>
    </w:p>
    <w:p w14:paraId="652CAD5D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subset(patients, Age &gt;= 50)</w:t>
      </w:r>
    </w:p>
    <w:p w14:paraId="7E03B7FA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Output:</w:t>
      </w:r>
    </w:p>
    <w:p w14:paraId="6FB5E0F0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 xml:space="preserve">  ID Age Diagnosis Smoker</w:t>
      </w:r>
      <w:r w:rsidRPr="004E49FB">
        <w:rPr>
          <w:rFonts w:ascii="Calibri" w:hAnsi="Calibri" w:cs="Calibri"/>
          <w:shd w:val="clear" w:color="auto" w:fill="EDEDED"/>
        </w:rPr>
        <w:br/>
        <w:t>2 P2  62      SCLC   TRUE</w:t>
      </w:r>
    </w:p>
    <w:p w14:paraId="2F833F6A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lastRenderedPageBreak/>
        <w:t>👉</w:t>
      </w:r>
      <w:r w:rsidRPr="004E49FB">
        <w:rPr>
          <w:rFonts w:ascii="Calibri" w:hAnsi="Calibri" w:cs="Calibri"/>
        </w:rPr>
        <w:t xml:space="preserve"> Subset filters rows based on logical conditions.</w:t>
      </w:r>
    </w:p>
    <w:p w14:paraId="59249275" w14:textId="20230002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12" w:name="_Toc210077121"/>
      <w:r w:rsidRPr="004E49FB">
        <w:rPr>
          <w:rFonts w:ascii="Calibri" w:hAnsi="Calibri" w:cs="Calibri"/>
        </w:rPr>
        <w:t>New column</w:t>
      </w:r>
      <w:bookmarkEnd w:id="12"/>
    </w:p>
    <w:p w14:paraId="6B13813F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Add BMI column</w:t>
      </w:r>
    </w:p>
    <w:p w14:paraId="6652398F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patients$BMI &lt;- c(22.5, 28.1, 19.8)</w:t>
      </w:r>
      <w:r w:rsidRPr="004E49FB">
        <w:rPr>
          <w:rFonts w:ascii="Calibri" w:hAnsi="Calibri" w:cs="Calibri"/>
          <w:shd w:val="clear" w:color="auto" w:fill="EDEDED"/>
        </w:rPr>
        <w:br/>
        <w:t>head(patients)</w:t>
      </w:r>
    </w:p>
    <w:p w14:paraId="7B76FD89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Output:</w:t>
      </w:r>
    </w:p>
    <w:p w14:paraId="1EE961C4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 xml:space="preserve">  ID Age Diagnosis Smoker  BMI</w:t>
      </w:r>
      <w:r w:rsidRPr="004E49FB">
        <w:rPr>
          <w:rFonts w:ascii="Calibri" w:hAnsi="Calibri" w:cs="Calibri"/>
          <w:shd w:val="clear" w:color="auto" w:fill="EDEDED"/>
        </w:rPr>
        <w:br/>
        <w:t>1 P1  45     NSCLC   TRUE 22.5</w:t>
      </w:r>
      <w:r w:rsidRPr="004E49FB">
        <w:rPr>
          <w:rFonts w:ascii="Calibri" w:hAnsi="Calibri" w:cs="Calibri"/>
          <w:shd w:val="clear" w:color="auto" w:fill="EDEDED"/>
        </w:rPr>
        <w:br/>
        <w:t>2 P2  62      SCLC   TRUE 28.1</w:t>
      </w:r>
      <w:r w:rsidRPr="004E49FB">
        <w:rPr>
          <w:rFonts w:ascii="Calibri" w:hAnsi="Calibri" w:cs="Calibri"/>
          <w:shd w:val="clear" w:color="auto" w:fill="EDEDED"/>
        </w:rPr>
        <w:br/>
        <w:t>3 P3  30     NSCLC  FALSE 19.8</w:t>
      </w:r>
    </w:p>
    <w:p w14:paraId="7A584C61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👉</w:t>
      </w:r>
      <w:r w:rsidRPr="004E49FB">
        <w:rPr>
          <w:rFonts w:ascii="Calibri" w:hAnsi="Calibri" w:cs="Calibri"/>
        </w:rPr>
        <w:t xml:space="preserve"> Dataframes can be extended with new columns, e.g., calculated measures like BMI.</w:t>
      </w:r>
    </w:p>
    <w:p w14:paraId="28771D93" w14:textId="0D0B7618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13" w:name="_Toc210077122"/>
      <w:r w:rsidRPr="004E49FB">
        <w:rPr>
          <w:rFonts w:ascii="Calibri" w:hAnsi="Calibri" w:cs="Calibri"/>
        </w:rPr>
        <w:t>Tidyverse mutate</w:t>
      </w:r>
      <w:bookmarkEnd w:id="13"/>
    </w:p>
    <w:p w14:paraId="7CB65F73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Adding risk classification</w:t>
      </w:r>
    </w:p>
    <w:p w14:paraId="7B78B0D1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library(dplyr)</w:t>
      </w:r>
      <w:r w:rsidRPr="004E49FB">
        <w:rPr>
          <w:rFonts w:ascii="Calibri" w:hAnsi="Calibri" w:cs="Calibri"/>
          <w:shd w:val="clear" w:color="auto" w:fill="EDEDED"/>
        </w:rPr>
        <w:br/>
        <w:t>patients &lt;- patients %&gt;% mutate(Risk = ifelse(Age&gt;50,'High','Low'))</w:t>
      </w:r>
      <w:r w:rsidRPr="004E49FB">
        <w:rPr>
          <w:rFonts w:ascii="Calibri" w:hAnsi="Calibri" w:cs="Calibri"/>
          <w:shd w:val="clear" w:color="auto" w:fill="EDEDED"/>
        </w:rPr>
        <w:br/>
        <w:t>patients</w:t>
      </w:r>
    </w:p>
    <w:p w14:paraId="60242D72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Output:</w:t>
      </w:r>
    </w:p>
    <w:p w14:paraId="66F0616D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 xml:space="preserve">  ID Age Diagnosis Smoker  BMI  Risk</w:t>
      </w:r>
      <w:r w:rsidRPr="004E49FB">
        <w:rPr>
          <w:rFonts w:ascii="Calibri" w:hAnsi="Calibri" w:cs="Calibri"/>
          <w:shd w:val="clear" w:color="auto" w:fill="EDEDED"/>
        </w:rPr>
        <w:br/>
        <w:t>1 P1  45     NSCLC   TRUE 22.5   Low</w:t>
      </w:r>
      <w:r w:rsidRPr="004E49FB">
        <w:rPr>
          <w:rFonts w:ascii="Calibri" w:hAnsi="Calibri" w:cs="Calibri"/>
          <w:shd w:val="clear" w:color="auto" w:fill="EDEDED"/>
        </w:rPr>
        <w:br/>
        <w:t>2 P2  62      SCLC   TRUE 28.1  High</w:t>
      </w:r>
      <w:r w:rsidRPr="004E49FB">
        <w:rPr>
          <w:rFonts w:ascii="Calibri" w:hAnsi="Calibri" w:cs="Calibri"/>
          <w:shd w:val="clear" w:color="auto" w:fill="EDEDED"/>
        </w:rPr>
        <w:br/>
        <w:t>3 P3  30     NSCLC  FALSE 19.8   Low</w:t>
      </w:r>
    </w:p>
    <w:p w14:paraId="2ED68BD5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👉</w:t>
      </w:r>
      <w:r w:rsidRPr="004E49FB">
        <w:rPr>
          <w:rFonts w:ascii="Calibri" w:hAnsi="Calibri" w:cs="Calibri"/>
        </w:rPr>
        <w:t xml:space="preserve"> Mutate adds new columns cleanly using conditions.</w:t>
      </w:r>
    </w:p>
    <w:p w14:paraId="77BF402B" w14:textId="57FC1755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14" w:name="_Toc210077123"/>
      <w:r w:rsidRPr="004E49FB">
        <w:rPr>
          <w:rFonts w:ascii="Calibri" w:hAnsi="Calibri" w:cs="Calibri"/>
        </w:rPr>
        <w:t>Regex</w:t>
      </w:r>
      <w:bookmarkEnd w:id="14"/>
    </w:p>
    <w:p w14:paraId="7F0DB0FF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Extract treatment info from filenames</w:t>
      </w:r>
    </w:p>
    <w:p w14:paraId="4B4C1EBF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files &lt;- c('RNAseq_Sample1_Control','RNAseq_Sample2_Drug')</w:t>
      </w:r>
      <w:r w:rsidRPr="004E49FB">
        <w:rPr>
          <w:rFonts w:ascii="Calibri" w:hAnsi="Calibri" w:cs="Calibri"/>
          <w:shd w:val="clear" w:color="auto" w:fill="EDEDED"/>
        </w:rPr>
        <w:br/>
        <w:t>gsub('.*_(Control|Drug).*','\1',files)</w:t>
      </w:r>
    </w:p>
    <w:p w14:paraId="424465D2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Output:</w:t>
      </w:r>
    </w:p>
    <w:p w14:paraId="5502FA5C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[1] "Control" "Drug"</w:t>
      </w:r>
    </w:p>
    <w:p w14:paraId="62F1F993" w14:textId="61389DE6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👉</w:t>
      </w:r>
      <w:r w:rsidRPr="004E49FB">
        <w:rPr>
          <w:rFonts w:ascii="Calibri" w:hAnsi="Calibri" w:cs="Calibri"/>
        </w:rPr>
        <w:t xml:space="preserve"> Regex lets you extract metadata from filenames (e.g., Control vs Drug).</w:t>
      </w:r>
      <w:r w:rsidRPr="004E49FB">
        <w:rPr>
          <w:rFonts w:ascii="Calibri" w:hAnsi="Calibri" w:cs="Calibri"/>
        </w:rPr>
        <w:br w:type="page"/>
      </w:r>
    </w:p>
    <w:p w14:paraId="78006B85" w14:textId="0D2A2742" w:rsidR="00255015" w:rsidRPr="004E49FB" w:rsidRDefault="00A81789" w:rsidP="00664408">
      <w:pPr>
        <w:pStyle w:val="Heading1"/>
        <w:spacing w:line="240" w:lineRule="auto"/>
        <w:rPr>
          <w:rFonts w:ascii="Calibri" w:hAnsi="Calibri" w:cs="Calibri"/>
        </w:rPr>
      </w:pPr>
      <w:bookmarkStart w:id="15" w:name="_Toc210077124"/>
      <w:r w:rsidRPr="004E49FB">
        <w:rPr>
          <w:rFonts w:ascii="Calibri" w:hAnsi="Calibri" w:cs="Calibri"/>
        </w:rPr>
        <w:lastRenderedPageBreak/>
        <w:t>Quick Cheatsheet</w:t>
      </w:r>
      <w:bookmarkEnd w:id="15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55015" w:rsidRPr="004E49FB" w14:paraId="17581424" w14:textId="77777777">
        <w:tc>
          <w:tcPr>
            <w:tcW w:w="4320" w:type="dxa"/>
          </w:tcPr>
          <w:p w14:paraId="4329B578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Cues / Keywords</w:t>
            </w:r>
          </w:p>
        </w:tc>
        <w:tc>
          <w:tcPr>
            <w:tcW w:w="4320" w:type="dxa"/>
          </w:tcPr>
          <w:p w14:paraId="322382A7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Code</w:t>
            </w:r>
          </w:p>
        </w:tc>
      </w:tr>
      <w:tr w:rsidR="00255015" w:rsidRPr="004E49FB" w14:paraId="786AAEE7" w14:textId="77777777">
        <w:tc>
          <w:tcPr>
            <w:tcW w:w="4320" w:type="dxa"/>
          </w:tcPr>
          <w:p w14:paraId="290969E5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Read CSV</w:t>
            </w:r>
          </w:p>
        </w:tc>
        <w:tc>
          <w:tcPr>
            <w:tcW w:w="4320" w:type="dxa"/>
          </w:tcPr>
          <w:p w14:paraId="69302E3C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read.csv('file.csv')</w:t>
            </w:r>
          </w:p>
        </w:tc>
      </w:tr>
      <w:tr w:rsidR="00255015" w:rsidRPr="004E49FB" w14:paraId="08A3318F" w14:textId="77777777">
        <w:tc>
          <w:tcPr>
            <w:tcW w:w="4320" w:type="dxa"/>
          </w:tcPr>
          <w:p w14:paraId="2FC4BE78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Subset</w:t>
            </w:r>
          </w:p>
        </w:tc>
        <w:tc>
          <w:tcPr>
            <w:tcW w:w="4320" w:type="dxa"/>
          </w:tcPr>
          <w:p w14:paraId="29CBC076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subset(df, Age &gt; 50)</w:t>
            </w:r>
          </w:p>
        </w:tc>
      </w:tr>
      <w:tr w:rsidR="00255015" w:rsidRPr="004E49FB" w14:paraId="003D407C" w14:textId="77777777">
        <w:tc>
          <w:tcPr>
            <w:tcW w:w="4320" w:type="dxa"/>
          </w:tcPr>
          <w:p w14:paraId="77B0E162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New column</w:t>
            </w:r>
          </w:p>
        </w:tc>
        <w:tc>
          <w:tcPr>
            <w:tcW w:w="4320" w:type="dxa"/>
          </w:tcPr>
          <w:p w14:paraId="57C373C5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df$new &lt;- ...</w:t>
            </w:r>
          </w:p>
        </w:tc>
      </w:tr>
      <w:tr w:rsidR="00255015" w:rsidRPr="004E49FB" w14:paraId="20D55095" w14:textId="77777777">
        <w:tc>
          <w:tcPr>
            <w:tcW w:w="4320" w:type="dxa"/>
          </w:tcPr>
          <w:p w14:paraId="48DF8873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Mutate</w:t>
            </w:r>
          </w:p>
        </w:tc>
        <w:tc>
          <w:tcPr>
            <w:tcW w:w="4320" w:type="dxa"/>
          </w:tcPr>
          <w:p w14:paraId="42826E7C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df %&gt;% mutate(new = ...)</w:t>
            </w:r>
          </w:p>
        </w:tc>
      </w:tr>
      <w:tr w:rsidR="00255015" w:rsidRPr="004E49FB" w14:paraId="7E79A515" w14:textId="77777777">
        <w:tc>
          <w:tcPr>
            <w:tcW w:w="4320" w:type="dxa"/>
          </w:tcPr>
          <w:p w14:paraId="32812D2F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Regex</w:t>
            </w:r>
          </w:p>
        </w:tc>
        <w:tc>
          <w:tcPr>
            <w:tcW w:w="4320" w:type="dxa"/>
          </w:tcPr>
          <w:p w14:paraId="20AF41BD" w14:textId="77777777" w:rsidR="00255015" w:rsidRPr="004E49FB" w:rsidRDefault="00A81789" w:rsidP="00664408">
            <w:pPr>
              <w:spacing w:line="240" w:lineRule="auto"/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gsub('pattern','replace',text)</w:t>
            </w:r>
          </w:p>
        </w:tc>
      </w:tr>
    </w:tbl>
    <w:p w14:paraId="1BBF0407" w14:textId="77777777" w:rsidR="001F5941" w:rsidRPr="004E49FB" w:rsidRDefault="001F5941" w:rsidP="00664408">
      <w:pPr>
        <w:spacing w:line="240" w:lineRule="auto"/>
        <w:contextualSpacing/>
        <w:rPr>
          <w:rFonts w:ascii="Calibri" w:hAnsi="Calibri" w:cs="Calibri"/>
        </w:rPr>
      </w:pPr>
    </w:p>
    <w:p w14:paraId="0A0A3B84" w14:textId="77777777" w:rsidR="00255015" w:rsidRPr="004E49FB" w:rsidRDefault="00A81789" w:rsidP="00664408">
      <w:pPr>
        <w:pStyle w:val="Subtitle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Common Beginner Mistakes</w:t>
      </w:r>
    </w:p>
    <w:p w14:paraId="4599E88E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⚠</w:t>
      </w:r>
      <w:r w:rsidRPr="004E49FB">
        <w:rPr>
          <w:rFonts w:ascii="Calibri" w:hAnsi="Calibri" w:cs="Calibri"/>
        </w:rPr>
        <w:t xml:space="preserve">️ Forgetting delimiter in </w:t>
      </w:r>
      <w:proofErr w:type="gramStart"/>
      <w:r w:rsidRPr="004E49FB">
        <w:rPr>
          <w:rFonts w:ascii="Calibri" w:hAnsi="Calibri" w:cs="Calibri"/>
        </w:rPr>
        <w:t>read.delim</w:t>
      </w:r>
      <w:proofErr w:type="gramEnd"/>
      <w:r w:rsidRPr="004E49FB">
        <w:rPr>
          <w:rFonts w:ascii="Calibri" w:hAnsi="Calibri" w:cs="Calibri"/>
        </w:rPr>
        <w:br/>
      </w:r>
      <w:r w:rsidRPr="004E49FB">
        <w:rPr>
          <w:rFonts w:ascii="Apple Color Emoji" w:hAnsi="Apple Color Emoji" w:cs="Apple Color Emoji"/>
        </w:rPr>
        <w:t>✔</w:t>
      </w:r>
      <w:r w:rsidRPr="004E49FB">
        <w:rPr>
          <w:rFonts w:ascii="Calibri" w:hAnsi="Calibri" w:cs="Calibri"/>
        </w:rPr>
        <w:t>️ Use sep=',' for CSVs.</w:t>
      </w:r>
      <w:r w:rsidRPr="004E49FB">
        <w:rPr>
          <w:rFonts w:ascii="Calibri" w:hAnsi="Calibri" w:cs="Calibri"/>
        </w:rPr>
        <w:br/>
      </w:r>
    </w:p>
    <w:p w14:paraId="3C7B72DE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⚠</w:t>
      </w:r>
      <w:r w:rsidRPr="004E49FB">
        <w:rPr>
          <w:rFonts w:ascii="Calibri" w:hAnsi="Calibri" w:cs="Calibri"/>
        </w:rPr>
        <w:t>️ Mismatched row/col names when merging</w:t>
      </w:r>
      <w:r w:rsidRPr="004E49FB">
        <w:rPr>
          <w:rFonts w:ascii="Calibri" w:hAnsi="Calibri" w:cs="Calibri"/>
        </w:rPr>
        <w:br/>
      </w:r>
      <w:r w:rsidRPr="004E49FB">
        <w:rPr>
          <w:rFonts w:ascii="Apple Color Emoji" w:hAnsi="Apple Color Emoji" w:cs="Apple Color Emoji"/>
        </w:rPr>
        <w:t>✔</w:t>
      </w:r>
      <w:r w:rsidRPr="004E49FB">
        <w:rPr>
          <w:rFonts w:ascii="Calibri" w:hAnsi="Calibri" w:cs="Calibri"/>
        </w:rPr>
        <w:t>️ Always align colnames with rownames.</w:t>
      </w:r>
      <w:r w:rsidRPr="004E49FB">
        <w:rPr>
          <w:rFonts w:ascii="Calibri" w:hAnsi="Calibri" w:cs="Calibri"/>
        </w:rPr>
        <w:br/>
      </w:r>
    </w:p>
    <w:p w14:paraId="66F27BF9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⚠</w:t>
      </w:r>
      <w:r w:rsidRPr="004E49FB">
        <w:rPr>
          <w:rFonts w:ascii="Calibri" w:hAnsi="Calibri" w:cs="Calibri"/>
        </w:rPr>
        <w:t>️ Wrong dimensions in cbind/rbind</w:t>
      </w:r>
      <w:r w:rsidRPr="004E49FB">
        <w:rPr>
          <w:rFonts w:ascii="Calibri" w:hAnsi="Calibri" w:cs="Calibri"/>
        </w:rPr>
        <w:br/>
      </w:r>
      <w:r w:rsidRPr="004E49FB">
        <w:rPr>
          <w:rFonts w:ascii="Apple Color Emoji" w:hAnsi="Apple Color Emoji" w:cs="Apple Color Emoji"/>
        </w:rPr>
        <w:t>✔</w:t>
      </w:r>
      <w:r w:rsidRPr="004E49FB">
        <w:rPr>
          <w:rFonts w:ascii="Calibri" w:hAnsi="Calibri" w:cs="Calibri"/>
        </w:rPr>
        <w:t>️ Check number of rows/columns match.</w:t>
      </w:r>
      <w:r w:rsidRPr="004E49FB">
        <w:rPr>
          <w:rFonts w:ascii="Calibri" w:hAnsi="Calibri" w:cs="Calibri"/>
        </w:rPr>
        <w:br/>
      </w:r>
    </w:p>
    <w:p w14:paraId="0F59EC48" w14:textId="0479EC6D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⚠</w:t>
      </w:r>
      <w:r w:rsidRPr="004E49FB">
        <w:rPr>
          <w:rFonts w:ascii="Calibri" w:hAnsi="Calibri" w:cs="Calibri"/>
        </w:rPr>
        <w:t>️ Using mutate without tidyverse</w:t>
      </w:r>
      <w:r w:rsidRPr="004E49FB">
        <w:rPr>
          <w:rFonts w:ascii="Calibri" w:hAnsi="Calibri" w:cs="Calibri"/>
        </w:rPr>
        <w:br/>
      </w:r>
      <w:r w:rsidRPr="004E49FB">
        <w:rPr>
          <w:rFonts w:ascii="Apple Color Emoji" w:hAnsi="Apple Color Emoji" w:cs="Apple Color Emoji"/>
        </w:rPr>
        <w:t>✔</w:t>
      </w:r>
      <w:r w:rsidRPr="004E49FB">
        <w:rPr>
          <w:rFonts w:ascii="Calibri" w:hAnsi="Calibri" w:cs="Calibri"/>
        </w:rPr>
        <w:t>️ Run library(</w:t>
      </w:r>
      <w:proofErr w:type="spellStart"/>
      <w:r w:rsidRPr="004E49FB">
        <w:rPr>
          <w:rFonts w:ascii="Calibri" w:hAnsi="Calibri" w:cs="Calibri"/>
        </w:rPr>
        <w:t>tidyverse</w:t>
      </w:r>
      <w:proofErr w:type="spellEnd"/>
      <w:r w:rsidRPr="004E49FB">
        <w:rPr>
          <w:rFonts w:ascii="Calibri" w:hAnsi="Calibri" w:cs="Calibri"/>
        </w:rPr>
        <w:t>) first.</w:t>
      </w:r>
      <w:r w:rsidRPr="004E49FB">
        <w:rPr>
          <w:rFonts w:ascii="Calibri" w:hAnsi="Calibri" w:cs="Calibri"/>
        </w:rPr>
        <w:br w:type="page"/>
      </w:r>
    </w:p>
    <w:p w14:paraId="07CA3C55" w14:textId="64404845" w:rsidR="00255015" w:rsidRPr="004E49FB" w:rsidRDefault="00A81789" w:rsidP="00664408">
      <w:pPr>
        <w:pStyle w:val="Heading1"/>
        <w:spacing w:line="240" w:lineRule="auto"/>
        <w:rPr>
          <w:rFonts w:ascii="Calibri" w:hAnsi="Calibri" w:cs="Calibri"/>
        </w:rPr>
      </w:pPr>
      <w:bookmarkStart w:id="16" w:name="_Toc210077125"/>
      <w:r w:rsidRPr="004E49FB">
        <w:rPr>
          <w:rFonts w:ascii="Calibri" w:hAnsi="Calibri" w:cs="Calibri"/>
        </w:rPr>
        <w:lastRenderedPageBreak/>
        <w:t>Regular Expressions (Regex) in R</w:t>
      </w:r>
      <w:bookmarkEnd w:id="16"/>
    </w:p>
    <w:p w14:paraId="0FEDDBBD" w14:textId="20A4CF21" w:rsidR="00E16F58" w:rsidRDefault="00E16F58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Regular expressions are text-matching patterns. They are essential for extracting information from filenames, sample IDs, or metadata.</w:t>
      </w:r>
    </w:p>
    <w:p w14:paraId="6DAAE6FF" w14:textId="506CC5D0" w:rsidR="00CA2837" w:rsidRDefault="00CA2837" w:rsidP="00664408">
      <w:pPr>
        <w:spacing w:line="240" w:lineRule="auto"/>
        <w:contextualSpacing/>
        <w:rPr>
          <w:rFonts w:ascii="Calibri" w:hAnsi="Calibri" w:cs="Calibri"/>
        </w:rPr>
      </w:pPr>
    </w:p>
    <w:p w14:paraId="7D734644" w14:textId="571146C4" w:rsidR="00CA2837" w:rsidRPr="00CA2837" w:rsidRDefault="00CA2837" w:rsidP="00CA2837">
      <w:pPr>
        <w:pStyle w:val="Heading2"/>
      </w:pPr>
      <w:bookmarkStart w:id="17" w:name="_Toc210077126"/>
      <w:r w:rsidRPr="00CA2837">
        <w:rPr>
          <w:highlight w:val="yellow"/>
        </w:rPr>
        <w:t>String manipulation functions:</w:t>
      </w:r>
      <w:bookmarkEnd w:id="17"/>
    </w:p>
    <w:p w14:paraId="2C18B334" w14:textId="18316CC1" w:rsidR="00E16F58" w:rsidRPr="004E49FB" w:rsidRDefault="00E16F58" w:rsidP="00664408">
      <w:pPr>
        <w:pStyle w:val="Heading3"/>
        <w:rPr>
          <w:rFonts w:ascii="Calibri" w:hAnsi="Calibri" w:cs="Calibri"/>
        </w:rPr>
      </w:pPr>
      <w:bookmarkStart w:id="18" w:name="_Toc210077127"/>
      <w:r w:rsidRPr="004E49FB">
        <w:rPr>
          <w:rFonts w:ascii="Calibri" w:hAnsi="Calibri" w:cs="Calibri"/>
        </w:rPr>
        <w:t>Example — grep (search; return row numbers)</w:t>
      </w:r>
      <w:bookmarkEnd w:id="18"/>
    </w:p>
    <w:p w14:paraId="4A9F8C1C" w14:textId="0BE41E2C" w:rsidR="00E16F58" w:rsidRPr="004E49FB" w:rsidRDefault="00F91025" w:rsidP="00664408">
      <w:pPr>
        <w:spacing w:line="240" w:lineRule="auto"/>
        <w:contextualSpacing/>
        <w:rPr>
          <w:rStyle w:val="SubtleEmphasis"/>
          <w:rFonts w:ascii="Calibri" w:hAnsi="Calibri" w:cs="Calibri"/>
        </w:rPr>
      </w:pPr>
      <w:r w:rsidRPr="004E49FB">
        <w:rPr>
          <w:rStyle w:val="SubtleEmphasis"/>
          <w:rFonts w:ascii="Calibri" w:hAnsi="Calibri" w:cs="Calibri"/>
        </w:rPr>
        <w:t xml:space="preserve">Code: </w:t>
      </w:r>
      <w:proofErr w:type="gramStart"/>
      <w:r w:rsidR="00E16F58" w:rsidRPr="004E49FB">
        <w:rPr>
          <w:rStyle w:val="SubtleEmphasis"/>
          <w:rFonts w:ascii="Calibri" w:hAnsi="Calibri" w:cs="Calibri"/>
        </w:rPr>
        <w:t>grep(</w:t>
      </w:r>
      <w:proofErr w:type="gramEnd"/>
      <w:r w:rsidR="00E16F58" w:rsidRPr="004E49FB">
        <w:rPr>
          <w:rStyle w:val="SubtleEmphasis"/>
          <w:rFonts w:ascii="Calibri" w:hAnsi="Calibri" w:cs="Calibri"/>
        </w:rPr>
        <w:t>'\\.bam$', files)</w:t>
      </w:r>
    </w:p>
    <w:p w14:paraId="65CEED2E" w14:textId="77777777" w:rsidR="00E16F58" w:rsidRPr="004E49FB" w:rsidRDefault="00E16F58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grep →</w:t>
      </w:r>
      <w:r w:rsidRPr="004E49FB">
        <w:rPr>
          <w:rFonts w:ascii="Calibri" w:hAnsi="Calibri" w:cs="Calibri"/>
          <w:b/>
          <w:bCs/>
        </w:rPr>
        <w:t xml:space="preserve"> search filenames;</w:t>
      </w:r>
      <w:r w:rsidRPr="004E49FB">
        <w:rPr>
          <w:rFonts w:ascii="Calibri" w:hAnsi="Calibri" w:cs="Calibri"/>
        </w:rPr>
        <w:t xml:space="preserve"> return the row numbers of matches (name comes from Unix g/re/p).</w:t>
      </w:r>
    </w:p>
    <w:p w14:paraId="4E6DE3D6" w14:textId="60BB8D87" w:rsidR="00E16F58" w:rsidRPr="004E49FB" w:rsidRDefault="00E16F58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 xml:space="preserve">\\. → </w:t>
      </w:r>
      <w:r w:rsidRPr="004E49FB">
        <w:rPr>
          <w:rFonts w:ascii="Calibri" w:hAnsi="Calibri" w:cs="Calibri"/>
          <w:b/>
          <w:bCs/>
        </w:rPr>
        <w:t>wildcard</w:t>
      </w:r>
      <w:r w:rsidRPr="004E49FB">
        <w:rPr>
          <w:rFonts w:ascii="Calibri" w:hAnsi="Calibri" w:cs="Calibri"/>
        </w:rPr>
        <w:t xml:space="preserve"> – a literal dot (.).</w:t>
      </w:r>
    </w:p>
    <w:p w14:paraId="68CA78AF" w14:textId="77777777" w:rsidR="00E16F58" w:rsidRPr="004E49FB" w:rsidRDefault="00E16F58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>bam → the letters "bam".</w:t>
      </w:r>
    </w:p>
    <w:p w14:paraId="3A84B9A6" w14:textId="77777777" w:rsidR="00E16F58" w:rsidRPr="004E49FB" w:rsidRDefault="00E16F58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 xml:space="preserve">$ → </w:t>
      </w:r>
      <w:r w:rsidRPr="004E49FB">
        <w:rPr>
          <w:rFonts w:ascii="Calibri" w:hAnsi="Calibri" w:cs="Calibri"/>
          <w:b/>
          <w:bCs/>
        </w:rPr>
        <w:t>anchor</w:t>
      </w:r>
      <w:r w:rsidRPr="004E49FB">
        <w:rPr>
          <w:rFonts w:ascii="Calibri" w:hAnsi="Calibri" w:cs="Calibri"/>
        </w:rPr>
        <w:t xml:space="preserve"> for end of string.</w:t>
      </w:r>
    </w:p>
    <w:p w14:paraId="10D2FA9C" w14:textId="77777777" w:rsidR="00E16F58" w:rsidRPr="004E49FB" w:rsidRDefault="00E16F58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t xml:space="preserve">files → </w:t>
      </w:r>
      <w:r w:rsidRPr="004E49FB">
        <w:rPr>
          <w:rFonts w:ascii="Calibri" w:hAnsi="Calibri" w:cs="Calibri"/>
          <w:b/>
          <w:bCs/>
        </w:rPr>
        <w:t>vector of filenames</w:t>
      </w:r>
      <w:r w:rsidRPr="004E49FB">
        <w:rPr>
          <w:rFonts w:ascii="Calibri" w:hAnsi="Calibri" w:cs="Calibri"/>
        </w:rPr>
        <w:t xml:space="preserve"> being searched.</w:t>
      </w:r>
    </w:p>
    <w:p w14:paraId="08E4FC54" w14:textId="77777777" w:rsidR="00E16F58" w:rsidRPr="004E49FB" w:rsidRDefault="00E16F58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👉</w:t>
      </w:r>
      <w:r w:rsidRPr="004E49FB">
        <w:rPr>
          <w:rFonts w:ascii="Calibri" w:hAnsi="Calibri" w:cs="Calibri"/>
        </w:rPr>
        <w:t xml:space="preserve"> Finds which files end </w:t>
      </w:r>
      <w:proofErr w:type="gramStart"/>
      <w:r w:rsidRPr="004E49FB">
        <w:rPr>
          <w:rFonts w:ascii="Calibri" w:hAnsi="Calibri" w:cs="Calibri"/>
        </w:rPr>
        <w:t>with .bam</w:t>
      </w:r>
      <w:proofErr w:type="gramEnd"/>
      <w:r w:rsidRPr="004E49FB">
        <w:rPr>
          <w:rFonts w:ascii="Calibri" w:hAnsi="Calibri" w:cs="Calibri"/>
        </w:rPr>
        <w:t xml:space="preserve"> and returns their positions.</w:t>
      </w:r>
    </w:p>
    <w:p w14:paraId="17DEEE25" w14:textId="0DB7F3DB" w:rsidR="00E16F58" w:rsidRPr="004E49FB" w:rsidRDefault="00E16F58" w:rsidP="00664408">
      <w:pPr>
        <w:pStyle w:val="Heading3"/>
        <w:rPr>
          <w:rFonts w:ascii="Calibri" w:hAnsi="Calibri" w:cs="Calibri"/>
          <w:lang w:val="en-GB" w:eastAsia="en-GB"/>
        </w:rPr>
      </w:pPr>
      <w:bookmarkStart w:id="19" w:name="_Toc210077128"/>
      <w:r w:rsidRPr="004E49FB">
        <w:rPr>
          <w:rFonts w:ascii="Calibri" w:hAnsi="Calibri" w:cs="Calibri"/>
          <w:lang w:val="en-GB" w:eastAsia="en-GB"/>
        </w:rPr>
        <w:t xml:space="preserve">Example — </w:t>
      </w:r>
      <w:proofErr w:type="spellStart"/>
      <w:r w:rsidRPr="004E49FB">
        <w:rPr>
          <w:rFonts w:ascii="Calibri" w:hAnsi="Calibri" w:cs="Calibri"/>
          <w:lang w:val="en-GB" w:eastAsia="en-GB"/>
        </w:rPr>
        <w:t>grepl</w:t>
      </w:r>
      <w:proofErr w:type="spellEnd"/>
      <w:r w:rsidRPr="004E49FB">
        <w:rPr>
          <w:rFonts w:ascii="Calibri" w:hAnsi="Calibri" w:cs="Calibri"/>
          <w:lang w:val="en-GB" w:eastAsia="en-GB"/>
        </w:rPr>
        <w:t xml:space="preserve"> (search; return TRUE/FALSE per element)</w:t>
      </w:r>
      <w:bookmarkEnd w:id="19"/>
    </w:p>
    <w:p w14:paraId="453BBE59" w14:textId="47165B03" w:rsidR="00E16F58" w:rsidRPr="004E49FB" w:rsidRDefault="00F91025" w:rsidP="00664408">
      <w:pPr>
        <w:spacing w:line="240" w:lineRule="auto"/>
        <w:contextualSpacing/>
        <w:rPr>
          <w:rStyle w:val="SubtleEmphasis"/>
          <w:rFonts w:ascii="Calibri" w:hAnsi="Calibri" w:cs="Calibri"/>
        </w:rPr>
      </w:pPr>
      <w:r w:rsidRPr="004E49FB">
        <w:rPr>
          <w:rStyle w:val="SubtleEmphasis"/>
          <w:rFonts w:ascii="Calibri" w:hAnsi="Calibri" w:cs="Calibri"/>
        </w:rPr>
        <w:t xml:space="preserve">Code: </w:t>
      </w:r>
      <w:proofErr w:type="spellStart"/>
      <w:proofErr w:type="gramStart"/>
      <w:r w:rsidR="00E16F58" w:rsidRPr="004E49FB">
        <w:rPr>
          <w:rStyle w:val="SubtleEmphasis"/>
          <w:rFonts w:ascii="Calibri" w:hAnsi="Calibri" w:cs="Calibri"/>
        </w:rPr>
        <w:t>grepl</w:t>
      </w:r>
      <w:proofErr w:type="spellEnd"/>
      <w:r w:rsidR="00E16F58" w:rsidRPr="004E49FB">
        <w:rPr>
          <w:rStyle w:val="SubtleEmphasis"/>
          <w:rFonts w:ascii="Calibri" w:hAnsi="Calibri" w:cs="Calibri"/>
        </w:rPr>
        <w:t>(</w:t>
      </w:r>
      <w:proofErr w:type="gramEnd"/>
      <w:r w:rsidR="00E16F58" w:rsidRPr="004E49FB">
        <w:rPr>
          <w:rStyle w:val="SubtleEmphasis"/>
          <w:rFonts w:ascii="Calibri" w:hAnsi="Calibri" w:cs="Calibri"/>
        </w:rPr>
        <w:t>'^</w:t>
      </w:r>
      <w:proofErr w:type="spellStart"/>
      <w:r w:rsidR="00E16F58" w:rsidRPr="004E49FB">
        <w:rPr>
          <w:rStyle w:val="SubtleEmphasis"/>
          <w:rFonts w:ascii="Calibri" w:hAnsi="Calibri" w:cs="Calibri"/>
        </w:rPr>
        <w:t>RNAseq</w:t>
      </w:r>
      <w:proofErr w:type="spellEnd"/>
      <w:r w:rsidR="00E16F58" w:rsidRPr="004E49FB">
        <w:rPr>
          <w:rStyle w:val="SubtleEmphasis"/>
          <w:rFonts w:ascii="Calibri" w:hAnsi="Calibri" w:cs="Calibri"/>
        </w:rPr>
        <w:t>', files)</w:t>
      </w:r>
    </w:p>
    <w:p w14:paraId="68B70A11" w14:textId="4DE8FE0C" w:rsidR="00E16F58" w:rsidRPr="004E49FB" w:rsidRDefault="00E16F58" w:rsidP="00664408">
      <w:pPr>
        <w:spacing w:before="100" w:beforeAutospacing="1" w:line="240" w:lineRule="auto"/>
        <w:contextualSpacing/>
        <w:rPr>
          <w:rFonts w:ascii="Calibri" w:eastAsia="Times New Roman" w:hAnsi="Calibri" w:cs="Calibri"/>
          <w:lang w:val="en-GB" w:eastAsia="en-GB"/>
        </w:rPr>
      </w:pPr>
      <w:proofErr w:type="spellStart"/>
      <w:r w:rsidRPr="004E49FB">
        <w:rPr>
          <w:rFonts w:ascii="Calibri" w:eastAsia="Times New Roman" w:hAnsi="Calibri" w:cs="Calibri"/>
          <w:lang w:val="en-GB" w:eastAsia="en-GB"/>
        </w:rPr>
        <w:t>grepl</w:t>
      </w:r>
      <w:proofErr w:type="spellEnd"/>
      <w:r w:rsidRPr="004E49FB">
        <w:rPr>
          <w:rFonts w:ascii="Calibri" w:eastAsia="Times New Roman" w:hAnsi="Calibri" w:cs="Calibri"/>
          <w:lang w:val="en-GB" w:eastAsia="en-GB"/>
        </w:rPr>
        <w:t xml:space="preserve"> → like </w:t>
      </w:r>
      <w:proofErr w:type="gramStart"/>
      <w:r w:rsidRPr="004E49FB">
        <w:rPr>
          <w:rFonts w:ascii="Calibri" w:eastAsia="Times New Roman" w:hAnsi="Calibri" w:cs="Calibri"/>
          <w:lang w:val="en-GB" w:eastAsia="en-GB"/>
        </w:rPr>
        <w:t>grep, but</w:t>
      </w:r>
      <w:proofErr w:type="gramEnd"/>
      <w:r w:rsidRPr="004E49FB">
        <w:rPr>
          <w:rFonts w:ascii="Calibri" w:eastAsia="Times New Roman" w:hAnsi="Calibri" w:cs="Calibri"/>
          <w:lang w:val="en-GB" w:eastAsia="en-GB"/>
        </w:rPr>
        <w:t xml:space="preserve"> </w:t>
      </w:r>
      <w:r w:rsidRPr="004E49FB">
        <w:rPr>
          <w:rFonts w:ascii="Calibri" w:eastAsia="Times New Roman" w:hAnsi="Calibri" w:cs="Calibri"/>
          <w:b/>
          <w:bCs/>
          <w:lang w:val="en-GB" w:eastAsia="en-GB"/>
        </w:rPr>
        <w:t>returns</w:t>
      </w:r>
      <w:r w:rsidRPr="004E49FB">
        <w:rPr>
          <w:rFonts w:ascii="Calibri" w:eastAsia="Times New Roman" w:hAnsi="Calibri" w:cs="Calibri"/>
          <w:lang w:val="en-GB" w:eastAsia="en-GB"/>
        </w:rPr>
        <w:t xml:space="preserve"> </w:t>
      </w:r>
      <w:r w:rsidRPr="004E49FB">
        <w:rPr>
          <w:rFonts w:ascii="Calibri" w:eastAsia="Times New Roman" w:hAnsi="Calibri" w:cs="Calibri"/>
          <w:b/>
          <w:bCs/>
          <w:lang w:val="en-GB" w:eastAsia="en-GB"/>
        </w:rPr>
        <w:t>TRUE/FALSE for each filename</w:t>
      </w:r>
      <w:r w:rsidRPr="004E49FB">
        <w:rPr>
          <w:rFonts w:ascii="Calibri" w:eastAsia="Times New Roman" w:hAnsi="Calibri" w:cs="Calibri"/>
          <w:lang w:val="en-GB" w:eastAsia="en-GB"/>
        </w:rPr>
        <w:t>.</w:t>
      </w:r>
    </w:p>
    <w:p w14:paraId="510A1B32" w14:textId="5FCC73DD" w:rsidR="00E16F58" w:rsidRPr="004E49FB" w:rsidRDefault="00E16F58" w:rsidP="00664408">
      <w:pPr>
        <w:spacing w:before="100" w:beforeAutospacing="1" w:line="240" w:lineRule="auto"/>
        <w:contextualSpacing/>
        <w:rPr>
          <w:rFonts w:ascii="Calibri" w:eastAsia="Times New Roman" w:hAnsi="Calibri" w:cs="Calibri"/>
          <w:lang w:val="en-GB" w:eastAsia="en-GB"/>
        </w:rPr>
      </w:pPr>
      <w:r w:rsidRPr="004E49FB">
        <w:rPr>
          <w:rFonts w:ascii="Calibri" w:eastAsia="Times New Roman" w:hAnsi="Calibri" w:cs="Calibri"/>
          <w:b/>
          <w:bCs/>
          <w:lang w:val="en-GB" w:eastAsia="en-GB"/>
        </w:rPr>
        <w:t>^</w:t>
      </w:r>
      <w:r w:rsidRPr="004E49FB">
        <w:rPr>
          <w:rFonts w:ascii="Calibri" w:eastAsia="Times New Roman" w:hAnsi="Calibri" w:cs="Calibri"/>
          <w:lang w:val="en-GB" w:eastAsia="en-GB"/>
        </w:rPr>
        <w:t xml:space="preserve"> → </w:t>
      </w:r>
      <w:r w:rsidRPr="004E49FB">
        <w:rPr>
          <w:rFonts w:ascii="Calibri" w:eastAsia="Times New Roman" w:hAnsi="Calibri" w:cs="Calibri"/>
          <w:b/>
          <w:bCs/>
          <w:lang w:val="en-GB" w:eastAsia="en-GB"/>
        </w:rPr>
        <w:t>anchor</w:t>
      </w:r>
      <w:r w:rsidRPr="004E49FB">
        <w:rPr>
          <w:rFonts w:ascii="Calibri" w:eastAsia="Times New Roman" w:hAnsi="Calibri" w:cs="Calibri"/>
          <w:lang w:val="en-GB" w:eastAsia="en-GB"/>
        </w:rPr>
        <w:t xml:space="preserve"> for start of string.</w:t>
      </w:r>
    </w:p>
    <w:p w14:paraId="0BC23205" w14:textId="66B26E68" w:rsidR="00E16F58" w:rsidRPr="004E49FB" w:rsidRDefault="00E16F58" w:rsidP="00664408">
      <w:pPr>
        <w:spacing w:before="100" w:beforeAutospacing="1" w:line="240" w:lineRule="auto"/>
        <w:contextualSpacing/>
        <w:rPr>
          <w:rFonts w:ascii="Calibri" w:eastAsia="Times New Roman" w:hAnsi="Calibri" w:cs="Calibri"/>
          <w:lang w:val="en-GB" w:eastAsia="en-GB"/>
        </w:rPr>
      </w:pPr>
      <w:proofErr w:type="spellStart"/>
      <w:r w:rsidRPr="004E49FB">
        <w:rPr>
          <w:rFonts w:ascii="Calibri" w:eastAsia="Times New Roman" w:hAnsi="Calibri" w:cs="Calibri"/>
          <w:lang w:val="en-GB" w:eastAsia="en-GB"/>
        </w:rPr>
        <w:t>RNAseq</w:t>
      </w:r>
      <w:proofErr w:type="spellEnd"/>
      <w:r w:rsidRPr="004E49FB">
        <w:rPr>
          <w:rFonts w:ascii="Calibri" w:eastAsia="Times New Roman" w:hAnsi="Calibri" w:cs="Calibri"/>
          <w:lang w:val="en-GB" w:eastAsia="en-GB"/>
        </w:rPr>
        <w:t xml:space="preserve"> → literal text.</w:t>
      </w:r>
    </w:p>
    <w:p w14:paraId="3405B006" w14:textId="48DDE9D1" w:rsidR="00E16F58" w:rsidRPr="004E49FB" w:rsidRDefault="00E16F58" w:rsidP="00664408">
      <w:pPr>
        <w:spacing w:before="100" w:beforeAutospacing="1" w:line="240" w:lineRule="auto"/>
        <w:contextualSpacing/>
        <w:rPr>
          <w:rFonts w:ascii="Calibri" w:eastAsia="Times New Roman" w:hAnsi="Calibri" w:cs="Calibri"/>
          <w:lang w:val="en-GB" w:eastAsia="en-GB"/>
        </w:rPr>
      </w:pPr>
      <w:r w:rsidRPr="004E49FB">
        <w:rPr>
          <w:rFonts w:ascii="Calibri" w:eastAsia="Times New Roman" w:hAnsi="Calibri" w:cs="Calibri"/>
          <w:lang w:val="en-GB" w:eastAsia="en-GB"/>
        </w:rPr>
        <w:t xml:space="preserve">files → </w:t>
      </w:r>
      <w:r w:rsidRPr="004E49FB">
        <w:rPr>
          <w:rFonts w:ascii="Calibri" w:eastAsia="Times New Roman" w:hAnsi="Calibri" w:cs="Calibri"/>
          <w:b/>
          <w:bCs/>
          <w:lang w:val="en-GB" w:eastAsia="en-GB"/>
        </w:rPr>
        <w:t>vector of filenames</w:t>
      </w:r>
      <w:r w:rsidRPr="004E49FB">
        <w:rPr>
          <w:rFonts w:ascii="Calibri" w:eastAsia="Times New Roman" w:hAnsi="Calibri" w:cs="Calibri"/>
          <w:lang w:val="en-GB" w:eastAsia="en-GB"/>
        </w:rPr>
        <w:t xml:space="preserve"> being checked.</w:t>
      </w:r>
      <w:r w:rsidRPr="004E49FB">
        <w:rPr>
          <w:rFonts w:ascii="Calibri" w:eastAsia="Times New Roman" w:hAnsi="Calibri" w:cs="Calibri"/>
          <w:lang w:val="en-GB" w:eastAsia="en-GB"/>
        </w:rPr>
        <w:br/>
      </w:r>
      <w:r w:rsidRPr="004E49FB">
        <w:rPr>
          <w:rFonts w:ascii="Apple Color Emoji" w:eastAsia="Times New Roman" w:hAnsi="Apple Color Emoji" w:cs="Apple Color Emoji"/>
          <w:lang w:val="en-GB" w:eastAsia="en-GB"/>
        </w:rPr>
        <w:t>👉</w:t>
      </w:r>
      <w:r w:rsidRPr="004E49FB">
        <w:rPr>
          <w:rFonts w:ascii="Calibri" w:eastAsia="Times New Roman" w:hAnsi="Calibri" w:cs="Calibri"/>
          <w:lang w:val="en-GB" w:eastAsia="en-GB"/>
        </w:rPr>
        <w:t xml:space="preserve"> Tells you whether each filename starts with “</w:t>
      </w:r>
      <w:proofErr w:type="spellStart"/>
      <w:r w:rsidRPr="004E49FB">
        <w:rPr>
          <w:rFonts w:ascii="Calibri" w:eastAsia="Times New Roman" w:hAnsi="Calibri" w:cs="Calibri"/>
          <w:lang w:val="en-GB" w:eastAsia="en-GB"/>
        </w:rPr>
        <w:t>RNAseq</w:t>
      </w:r>
      <w:proofErr w:type="spellEnd"/>
      <w:r w:rsidRPr="004E49FB">
        <w:rPr>
          <w:rFonts w:ascii="Calibri" w:eastAsia="Times New Roman" w:hAnsi="Calibri" w:cs="Calibri"/>
          <w:lang w:val="en-GB" w:eastAsia="en-GB"/>
        </w:rPr>
        <w:t>”.</w:t>
      </w:r>
    </w:p>
    <w:p w14:paraId="760E6E91" w14:textId="1E0B1756" w:rsidR="00F91025" w:rsidRPr="004E49FB" w:rsidRDefault="00F91025" w:rsidP="00664408">
      <w:pPr>
        <w:pStyle w:val="Heading3"/>
        <w:rPr>
          <w:rFonts w:ascii="Calibri" w:hAnsi="Calibri" w:cs="Calibri"/>
          <w:lang w:val="en-GB" w:eastAsia="en-GB"/>
        </w:rPr>
      </w:pPr>
      <w:bookmarkStart w:id="20" w:name="_Toc210077129"/>
      <w:r w:rsidRPr="004E49FB">
        <w:rPr>
          <w:rFonts w:ascii="Calibri" w:hAnsi="Calibri" w:cs="Calibri"/>
          <w:lang w:val="en-GB" w:eastAsia="en-GB"/>
        </w:rPr>
        <w:t xml:space="preserve">Example — </w:t>
      </w:r>
      <w:proofErr w:type="spellStart"/>
      <w:r w:rsidRPr="004E49FB">
        <w:rPr>
          <w:rFonts w:ascii="Calibri" w:hAnsi="Calibri" w:cs="Calibri"/>
          <w:lang w:val="en-GB" w:eastAsia="en-GB"/>
        </w:rPr>
        <w:t>gsub</w:t>
      </w:r>
      <w:proofErr w:type="spellEnd"/>
      <w:r w:rsidRPr="004E49FB">
        <w:rPr>
          <w:rFonts w:ascii="Calibri" w:hAnsi="Calibri" w:cs="Calibri"/>
          <w:lang w:val="en-GB" w:eastAsia="en-GB"/>
        </w:rPr>
        <w:t xml:space="preserve"> (replace ALL matches)</w:t>
      </w:r>
      <w:bookmarkEnd w:id="20"/>
    </w:p>
    <w:p w14:paraId="235407EA" w14:textId="228439C7" w:rsidR="00E16F58" w:rsidRPr="004E49FB" w:rsidRDefault="00F91025" w:rsidP="00664408">
      <w:pPr>
        <w:spacing w:line="240" w:lineRule="auto"/>
        <w:contextualSpacing/>
        <w:rPr>
          <w:rStyle w:val="SubtleEmphasis"/>
          <w:rFonts w:ascii="Calibri" w:hAnsi="Calibri" w:cs="Calibri"/>
        </w:rPr>
      </w:pPr>
      <w:r w:rsidRPr="004E49FB">
        <w:rPr>
          <w:rStyle w:val="SubtleEmphasis"/>
          <w:rFonts w:ascii="Calibri" w:hAnsi="Calibri" w:cs="Calibri"/>
        </w:rPr>
        <w:t xml:space="preserve">Code: </w:t>
      </w:r>
      <w:proofErr w:type="spellStart"/>
      <w:r w:rsidRPr="004E49FB">
        <w:rPr>
          <w:rStyle w:val="SubtleEmphasis"/>
          <w:rFonts w:ascii="Calibri" w:hAnsi="Calibri" w:cs="Calibri"/>
        </w:rPr>
        <w:t>gsub</w:t>
      </w:r>
      <w:proofErr w:type="spellEnd"/>
      <w:r w:rsidRPr="004E49FB">
        <w:rPr>
          <w:rStyle w:val="SubtleEmphasis"/>
          <w:rFonts w:ascii="Calibri" w:hAnsi="Calibri" w:cs="Calibri"/>
        </w:rPr>
        <w:t>(</w:t>
      </w:r>
      <w:proofErr w:type="gramStart"/>
      <w:r w:rsidRPr="004E49FB">
        <w:rPr>
          <w:rStyle w:val="SubtleEmphasis"/>
          <w:rFonts w:ascii="Calibri" w:hAnsi="Calibri" w:cs="Calibri"/>
        </w:rPr>
        <w:t>'.*</w:t>
      </w:r>
      <w:proofErr w:type="gramEnd"/>
      <w:r w:rsidRPr="004E49FB">
        <w:rPr>
          <w:rStyle w:val="SubtleEmphasis"/>
          <w:rFonts w:ascii="Calibri" w:hAnsi="Calibri" w:cs="Calibri"/>
        </w:rPr>
        <w:t>_(</w:t>
      </w:r>
      <w:proofErr w:type="spellStart"/>
      <w:r w:rsidRPr="004E49FB">
        <w:rPr>
          <w:rStyle w:val="SubtleEmphasis"/>
          <w:rFonts w:ascii="Calibri" w:hAnsi="Calibri" w:cs="Calibri"/>
        </w:rPr>
        <w:t>Drug|Control</w:t>
      </w:r>
      <w:proofErr w:type="spellEnd"/>
      <w:r w:rsidRPr="004E49FB">
        <w:rPr>
          <w:rStyle w:val="SubtleEmphasis"/>
          <w:rFonts w:ascii="Calibri" w:hAnsi="Calibri" w:cs="Calibri"/>
        </w:rPr>
        <w:t>)_.*', '\\1', files)</w:t>
      </w:r>
    </w:p>
    <w:p w14:paraId="7DAE7420" w14:textId="2A08DEF7" w:rsidR="00F91025" w:rsidRPr="004E49FB" w:rsidRDefault="00F91025" w:rsidP="00664408">
      <w:pPr>
        <w:spacing w:line="240" w:lineRule="auto"/>
        <w:contextualSpacing/>
        <w:rPr>
          <w:rStyle w:val="SubtleEmphasis"/>
          <w:rFonts w:ascii="Calibri" w:hAnsi="Calibri" w:cs="Calibri"/>
          <w:i/>
          <w:iCs/>
          <w:color w:val="000000" w:themeColor="text1"/>
        </w:rPr>
      </w:pPr>
      <w:proofErr w:type="spellStart"/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>gsub</w:t>
      </w:r>
      <w:proofErr w:type="spellEnd"/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 xml:space="preserve"> → global substitution </w:t>
      </w:r>
      <w:r w:rsidRPr="004E49FB">
        <w:rPr>
          <w:rStyle w:val="SubtleEmphasis"/>
          <w:rFonts w:ascii="Calibri" w:hAnsi="Calibri" w:cs="Calibri"/>
          <w:b/>
          <w:bCs/>
          <w:i/>
          <w:iCs/>
          <w:color w:val="000000" w:themeColor="text1"/>
        </w:rPr>
        <w:t>(replace all matches).</w:t>
      </w:r>
    </w:p>
    <w:p w14:paraId="171DFD1C" w14:textId="56D211E9" w:rsidR="00F91025" w:rsidRPr="004E49FB" w:rsidRDefault="00F91025" w:rsidP="00664408">
      <w:pPr>
        <w:spacing w:line="240" w:lineRule="auto"/>
        <w:contextualSpacing/>
        <w:rPr>
          <w:rStyle w:val="SubtleEmphasis"/>
          <w:rFonts w:ascii="Calibri" w:hAnsi="Calibri" w:cs="Calibri"/>
          <w:i/>
          <w:iCs/>
          <w:color w:val="000000" w:themeColor="text1"/>
        </w:rPr>
      </w:pPr>
      <w:proofErr w:type="gramStart"/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>.*</w:t>
      </w:r>
      <w:proofErr w:type="gramEnd"/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 xml:space="preserve">_ → </w:t>
      </w:r>
      <w:r w:rsidRPr="004E49FB">
        <w:rPr>
          <w:rStyle w:val="SubtleEmphasis"/>
          <w:rFonts w:ascii="Calibri" w:hAnsi="Calibri" w:cs="Calibri"/>
          <w:b/>
          <w:bCs/>
          <w:i/>
          <w:iCs/>
          <w:color w:val="000000" w:themeColor="text1"/>
        </w:rPr>
        <w:t>wildcard</w:t>
      </w:r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 xml:space="preserve"> - any text up to an underscore.</w:t>
      </w:r>
    </w:p>
    <w:p w14:paraId="03757B9F" w14:textId="0E8630C5" w:rsidR="00F91025" w:rsidRPr="004E49FB" w:rsidRDefault="00F91025" w:rsidP="00664408">
      <w:pPr>
        <w:spacing w:line="240" w:lineRule="auto"/>
        <w:contextualSpacing/>
        <w:rPr>
          <w:rStyle w:val="SubtleEmphasis"/>
          <w:rFonts w:ascii="Calibri" w:hAnsi="Calibri" w:cs="Calibri"/>
          <w:i/>
          <w:iCs/>
          <w:color w:val="000000" w:themeColor="text1"/>
        </w:rPr>
      </w:pPr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>Drug|Control</w:t>
      </w:r>
      <w:proofErr w:type="spellEnd"/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>) → capture the word “Drug” or “Control”.</w:t>
      </w:r>
    </w:p>
    <w:p w14:paraId="1C464A44" w14:textId="7234C553" w:rsidR="00F91025" w:rsidRPr="004E49FB" w:rsidRDefault="00F91025" w:rsidP="00664408">
      <w:pPr>
        <w:spacing w:line="240" w:lineRule="auto"/>
        <w:contextualSpacing/>
        <w:rPr>
          <w:rStyle w:val="SubtleEmphasis"/>
          <w:rFonts w:ascii="Calibri" w:hAnsi="Calibri" w:cs="Calibri"/>
          <w:i/>
          <w:iCs/>
          <w:color w:val="000000" w:themeColor="text1"/>
        </w:rPr>
      </w:pPr>
      <w:proofErr w:type="gramStart"/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>_.*</w:t>
      </w:r>
      <w:proofErr w:type="gramEnd"/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 xml:space="preserve"> →</w:t>
      </w:r>
      <w:r w:rsidRPr="004E49FB">
        <w:rPr>
          <w:rStyle w:val="SubtleEmphasis"/>
          <w:rFonts w:ascii="Calibri" w:hAnsi="Calibri" w:cs="Calibri"/>
          <w:b/>
          <w:bCs/>
          <w:i/>
          <w:iCs/>
          <w:color w:val="000000" w:themeColor="text1"/>
        </w:rPr>
        <w:t>wildcard</w:t>
      </w:r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 xml:space="preserve"> -  another underscore and the rest of the text.</w:t>
      </w:r>
    </w:p>
    <w:p w14:paraId="264821CC" w14:textId="0912E45C" w:rsidR="00F91025" w:rsidRPr="004E49FB" w:rsidRDefault="00F91025" w:rsidP="00664408">
      <w:pPr>
        <w:spacing w:line="240" w:lineRule="auto"/>
        <w:contextualSpacing/>
        <w:rPr>
          <w:rStyle w:val="SubtleEmphasis"/>
          <w:rFonts w:ascii="Calibri" w:hAnsi="Calibri" w:cs="Calibri"/>
          <w:i/>
          <w:iCs/>
          <w:color w:val="000000" w:themeColor="text1"/>
        </w:rPr>
      </w:pPr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 xml:space="preserve">\\1 → </w:t>
      </w:r>
      <w:r w:rsidRPr="004E49FB">
        <w:rPr>
          <w:rStyle w:val="SubtleEmphasis"/>
          <w:rFonts w:ascii="Calibri" w:hAnsi="Calibri" w:cs="Calibri"/>
          <w:b/>
          <w:bCs/>
          <w:i/>
          <w:iCs/>
          <w:color w:val="000000" w:themeColor="text1"/>
        </w:rPr>
        <w:t>wildcard</w:t>
      </w:r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 xml:space="preserve"> - replace with the first captured group.</w:t>
      </w:r>
    </w:p>
    <w:p w14:paraId="384562CE" w14:textId="77777777" w:rsidR="00F91025" w:rsidRPr="004E49FB" w:rsidRDefault="00F91025" w:rsidP="00664408">
      <w:pPr>
        <w:spacing w:line="240" w:lineRule="auto"/>
        <w:contextualSpacing/>
        <w:rPr>
          <w:rStyle w:val="SubtleEmphasis"/>
          <w:rFonts w:ascii="Calibri" w:hAnsi="Calibri" w:cs="Calibri"/>
          <w:i/>
          <w:iCs/>
          <w:color w:val="000000" w:themeColor="text1"/>
        </w:rPr>
      </w:pPr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 xml:space="preserve">files → </w:t>
      </w:r>
      <w:r w:rsidRPr="004E49FB">
        <w:rPr>
          <w:rStyle w:val="SubtleEmphasis"/>
          <w:rFonts w:ascii="Calibri" w:hAnsi="Calibri" w:cs="Calibri"/>
          <w:b/>
          <w:bCs/>
          <w:i/>
          <w:iCs/>
          <w:color w:val="000000" w:themeColor="text1"/>
        </w:rPr>
        <w:t>filenames being processed.</w:t>
      </w:r>
    </w:p>
    <w:p w14:paraId="6C45B14B" w14:textId="0EEF6576" w:rsidR="00F91025" w:rsidRPr="004E49FB" w:rsidRDefault="00F91025" w:rsidP="00664408">
      <w:pPr>
        <w:spacing w:line="240" w:lineRule="auto"/>
        <w:contextualSpacing/>
        <w:rPr>
          <w:rStyle w:val="SubtleEmphasis"/>
          <w:rFonts w:ascii="Calibri" w:hAnsi="Calibri" w:cs="Calibri"/>
          <w:i/>
          <w:iCs/>
          <w:color w:val="000000" w:themeColor="text1"/>
        </w:rPr>
      </w:pPr>
      <w:r w:rsidRPr="004E49FB">
        <w:rPr>
          <w:rStyle w:val="SubtleEmphasis"/>
          <w:rFonts w:ascii="Apple Color Emoji" w:hAnsi="Apple Color Emoji" w:cs="Apple Color Emoji"/>
          <w:i/>
          <w:iCs/>
          <w:color w:val="000000" w:themeColor="text1"/>
        </w:rPr>
        <w:t>👉</w:t>
      </w:r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 xml:space="preserve"> Extracts the treatment type (Drug or Control) from each filename.</w:t>
      </w:r>
    </w:p>
    <w:p w14:paraId="07BBB5D9" w14:textId="5CF1444A" w:rsidR="00F91025" w:rsidRPr="004E49FB" w:rsidRDefault="00F91025" w:rsidP="00664408">
      <w:pPr>
        <w:pStyle w:val="Heading3"/>
        <w:rPr>
          <w:rFonts w:ascii="Calibri" w:hAnsi="Calibri" w:cs="Calibri"/>
        </w:rPr>
      </w:pPr>
      <w:bookmarkStart w:id="21" w:name="_Toc210077130"/>
      <w:r w:rsidRPr="004E49FB">
        <w:rPr>
          <w:rFonts w:ascii="Calibri" w:hAnsi="Calibri" w:cs="Calibri"/>
        </w:rPr>
        <w:t>Example — sub (replace FIRST match only)</w:t>
      </w:r>
      <w:bookmarkEnd w:id="21"/>
    </w:p>
    <w:p w14:paraId="7E01D13C" w14:textId="1F1643D9" w:rsidR="004E49FB" w:rsidRPr="004E49FB" w:rsidRDefault="00F91025" w:rsidP="00664408">
      <w:pPr>
        <w:spacing w:line="240" w:lineRule="auto"/>
        <w:contextualSpacing/>
        <w:rPr>
          <w:rStyle w:val="SubtleEmphasis"/>
          <w:rFonts w:ascii="Calibri" w:hAnsi="Calibri" w:cs="Calibri"/>
        </w:rPr>
      </w:pPr>
      <w:r w:rsidRPr="004E49FB">
        <w:rPr>
          <w:rStyle w:val="SubtleEmphasis"/>
          <w:rFonts w:ascii="Calibri" w:hAnsi="Calibri" w:cs="Calibri"/>
        </w:rPr>
        <w:t xml:space="preserve">Code: </w:t>
      </w:r>
      <w:proofErr w:type="gramStart"/>
      <w:r w:rsidRPr="004E49FB">
        <w:rPr>
          <w:rStyle w:val="SubtleEmphasis"/>
          <w:rFonts w:ascii="Calibri" w:hAnsi="Calibri" w:cs="Calibri"/>
        </w:rPr>
        <w:t>sub(</w:t>
      </w:r>
      <w:proofErr w:type="gramEnd"/>
      <w:r w:rsidRPr="004E49FB">
        <w:rPr>
          <w:rStyle w:val="SubtleEmphasis"/>
          <w:rFonts w:ascii="Calibri" w:hAnsi="Calibri" w:cs="Calibri"/>
        </w:rPr>
        <w:t>'Sample', 'S', 'RNAseq_Sample12')</w:t>
      </w:r>
    </w:p>
    <w:p w14:paraId="68DB557B" w14:textId="619CD6D3" w:rsidR="004E49FB" w:rsidRPr="004E49FB" w:rsidRDefault="004E49FB" w:rsidP="00664408">
      <w:pPr>
        <w:spacing w:line="240" w:lineRule="auto"/>
        <w:contextualSpacing/>
        <w:rPr>
          <w:rStyle w:val="SubtleEmphasis"/>
          <w:rFonts w:ascii="Calibri" w:hAnsi="Calibri" w:cs="Calibri"/>
          <w:i/>
          <w:iCs/>
          <w:color w:val="000000" w:themeColor="text1"/>
        </w:rPr>
      </w:pPr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 xml:space="preserve">sub → </w:t>
      </w:r>
      <w:r w:rsidRPr="004E49FB">
        <w:rPr>
          <w:rStyle w:val="SubtleEmphasis"/>
          <w:rFonts w:ascii="Calibri" w:hAnsi="Calibri" w:cs="Calibri"/>
          <w:b/>
          <w:bCs/>
          <w:i/>
          <w:iCs/>
          <w:color w:val="000000" w:themeColor="text1"/>
        </w:rPr>
        <w:t xml:space="preserve">replace </w:t>
      </w:r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>only the</w:t>
      </w:r>
      <w:r w:rsidRPr="004E49FB">
        <w:rPr>
          <w:rStyle w:val="SubtleEmphasis"/>
          <w:rFonts w:ascii="Calibri" w:hAnsi="Calibri" w:cs="Calibri"/>
          <w:b/>
          <w:bCs/>
          <w:i/>
          <w:iCs/>
          <w:color w:val="000000" w:themeColor="text1"/>
        </w:rPr>
        <w:t xml:space="preserve"> first match.</w:t>
      </w:r>
    </w:p>
    <w:p w14:paraId="4C6BCE91" w14:textId="58EA524A" w:rsidR="004E49FB" w:rsidRPr="004E49FB" w:rsidRDefault="004E49FB" w:rsidP="00664408">
      <w:pPr>
        <w:spacing w:line="240" w:lineRule="auto"/>
        <w:contextualSpacing/>
        <w:rPr>
          <w:rStyle w:val="SubtleEmphasis"/>
          <w:rFonts w:ascii="Calibri" w:hAnsi="Calibri" w:cs="Calibri"/>
          <w:i/>
          <w:iCs/>
          <w:color w:val="000000" w:themeColor="text1"/>
        </w:rPr>
      </w:pPr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 xml:space="preserve">Sample → text to </w:t>
      </w:r>
      <w:r w:rsidRPr="004E49FB">
        <w:rPr>
          <w:rStyle w:val="SubtleEmphasis"/>
          <w:rFonts w:ascii="Calibri" w:hAnsi="Calibri" w:cs="Calibri"/>
          <w:b/>
          <w:bCs/>
          <w:i/>
          <w:iCs/>
          <w:color w:val="000000" w:themeColor="text1"/>
        </w:rPr>
        <w:t>find</w:t>
      </w:r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>.</w:t>
      </w:r>
    </w:p>
    <w:p w14:paraId="5EE07DB2" w14:textId="77777777" w:rsidR="004E49FB" w:rsidRPr="004E49FB" w:rsidRDefault="004E49FB" w:rsidP="00664408">
      <w:pPr>
        <w:spacing w:line="240" w:lineRule="auto"/>
        <w:contextualSpacing/>
        <w:rPr>
          <w:rStyle w:val="SubtleEmphasis"/>
          <w:rFonts w:ascii="Calibri" w:hAnsi="Calibri" w:cs="Calibri"/>
          <w:i/>
          <w:iCs/>
          <w:color w:val="000000" w:themeColor="text1"/>
        </w:rPr>
      </w:pPr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 xml:space="preserve">S → </w:t>
      </w:r>
      <w:r w:rsidRPr="004E49FB">
        <w:rPr>
          <w:rStyle w:val="SubtleEmphasis"/>
          <w:rFonts w:ascii="Calibri" w:hAnsi="Calibri" w:cs="Calibri"/>
          <w:b/>
          <w:bCs/>
          <w:i/>
          <w:iCs/>
          <w:color w:val="000000" w:themeColor="text1"/>
        </w:rPr>
        <w:t>replacement</w:t>
      </w:r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>.</w:t>
      </w:r>
    </w:p>
    <w:p w14:paraId="77F4F4FF" w14:textId="503C74D2" w:rsidR="00F91025" w:rsidRPr="00664408" w:rsidRDefault="004E49FB" w:rsidP="00664408">
      <w:pPr>
        <w:spacing w:line="240" w:lineRule="auto"/>
        <w:contextualSpacing/>
        <w:rPr>
          <w:rStyle w:val="SubtleEmphasis"/>
          <w:rFonts w:ascii="Calibri" w:hAnsi="Calibri" w:cs="Calibri"/>
          <w:i/>
          <w:iCs/>
          <w:color w:val="000000" w:themeColor="text1"/>
        </w:rPr>
      </w:pPr>
      <w:r w:rsidRPr="004E49FB">
        <w:rPr>
          <w:rStyle w:val="SubtleEmphasis"/>
          <w:rFonts w:ascii="Apple Color Emoji" w:hAnsi="Apple Color Emoji" w:cs="Apple Color Emoji"/>
          <w:i/>
          <w:iCs/>
          <w:color w:val="000000" w:themeColor="text1"/>
        </w:rPr>
        <w:t>👉</w:t>
      </w:r>
      <w:r w:rsidRPr="004E49FB">
        <w:rPr>
          <w:rStyle w:val="SubtleEmphasis"/>
          <w:rFonts w:ascii="Calibri" w:hAnsi="Calibri" w:cs="Calibri"/>
          <w:i/>
          <w:iCs/>
          <w:color w:val="000000" w:themeColor="text1"/>
        </w:rPr>
        <w:t xml:space="preserve"> Changes "RNAseq_Sample12" into "RNAseq_S12".</w:t>
      </w:r>
    </w:p>
    <w:p w14:paraId="6BED4B21" w14:textId="38490431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22" w:name="_Toc210077131"/>
      <w:r w:rsidRPr="004E49FB">
        <w:rPr>
          <w:rFonts w:ascii="Calibri" w:hAnsi="Calibri" w:cs="Calibri"/>
          <w:highlight w:val="yellow"/>
        </w:rPr>
        <w:t>Anchors</w:t>
      </w:r>
      <w:bookmarkEnd w:id="22"/>
    </w:p>
    <w:p w14:paraId="09683324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grep('^RNAseq', files)   # ^ = starts with</w:t>
      </w:r>
      <w:r w:rsidRPr="004E49FB">
        <w:rPr>
          <w:rFonts w:ascii="Calibri" w:hAnsi="Calibri" w:cs="Calibri"/>
          <w:shd w:val="clear" w:color="auto" w:fill="EDEDED"/>
        </w:rPr>
        <w:br/>
        <w:t>grep('bam$', files)      # $ = ends with</w:t>
      </w:r>
    </w:p>
    <w:p w14:paraId="7D7EB32F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[1] 1 2   # files starting with RNAseq</w:t>
      </w:r>
      <w:r w:rsidRPr="004E49FB">
        <w:rPr>
          <w:rFonts w:ascii="Calibri" w:hAnsi="Calibri" w:cs="Calibri"/>
          <w:shd w:val="clear" w:color="auto" w:fill="EDEDED"/>
        </w:rPr>
        <w:br/>
        <w:t>[1] 3   # file ending with bam</w:t>
      </w:r>
    </w:p>
    <w:p w14:paraId="00ACFA61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👉</w:t>
      </w:r>
      <w:r w:rsidRPr="004E49FB">
        <w:rPr>
          <w:rFonts w:ascii="Calibri" w:hAnsi="Calibri" w:cs="Calibri"/>
        </w:rPr>
        <w:t xml:space="preserve"> Anchors match positions, not characters. ^ = beginning, $ = end.</w:t>
      </w:r>
    </w:p>
    <w:p w14:paraId="070E08B9" w14:textId="010096FA" w:rsidR="00C14629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23" w:name="_Toc210077132"/>
      <w:r w:rsidRPr="004E49FB">
        <w:rPr>
          <w:rFonts w:ascii="Calibri" w:hAnsi="Calibri" w:cs="Calibri"/>
          <w:highlight w:val="yellow"/>
        </w:rPr>
        <w:t>Wildcards</w:t>
      </w:r>
      <w:bookmarkEnd w:id="23"/>
    </w:p>
    <w:p w14:paraId="40715E80" w14:textId="420A63B9" w:rsidR="00CC6398" w:rsidRPr="004E49FB" w:rsidRDefault="0038587D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lastRenderedPageBreak/>
        <w:t>^ start • $ end • . any char • \\. literal dot • [0-9] digit • [0-9]+ 1+ digits • (A|B) A or B • ( ) capture • ? 0/1 • * 0+ • + 1+ • {n} exactly n</w:t>
      </w:r>
    </w:p>
    <w:p w14:paraId="0C8828CA" w14:textId="77777777" w:rsidR="00E16F58" w:rsidRPr="004E49FB" w:rsidRDefault="00E16F58" w:rsidP="00664408">
      <w:pPr>
        <w:spacing w:line="240" w:lineRule="auto"/>
        <w:contextualSpacing/>
        <w:rPr>
          <w:rFonts w:ascii="Calibri" w:hAnsi="Calibri" w:cs="Calibri"/>
        </w:rPr>
      </w:pPr>
    </w:p>
    <w:p w14:paraId="4B5C952B" w14:textId="60A0A486" w:rsidR="00C14629" w:rsidRPr="004E49FB" w:rsidRDefault="00E7136F" w:rsidP="00664408">
      <w:pPr>
        <w:spacing w:line="240" w:lineRule="auto"/>
        <w:contextualSpacing/>
        <w:rPr>
          <w:rStyle w:val="IntenseEmphasis"/>
          <w:rFonts w:ascii="Calibri" w:hAnsi="Calibri" w:cs="Calibri"/>
        </w:rPr>
      </w:pPr>
      <w:r w:rsidRPr="004E49FB">
        <w:rPr>
          <w:rStyle w:val="IntenseEmphasis"/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99613C" wp14:editId="1C96D86D">
                <wp:simplePos x="0" y="0"/>
                <wp:positionH relativeFrom="column">
                  <wp:posOffset>-187325</wp:posOffset>
                </wp:positionH>
                <wp:positionV relativeFrom="paragraph">
                  <wp:posOffset>253511</wp:posOffset>
                </wp:positionV>
                <wp:extent cx="3255107" cy="1170354"/>
                <wp:effectExtent l="50800" t="25400" r="59690" b="742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107" cy="1170354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60000"/>
                          </a:srgb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315B2" id="Rounded Rectangle 1" o:spid="_x0000_s1026" style="position:absolute;margin-left:-14.75pt;margin-top:19.95pt;width:256.3pt;height:9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" fillcolor="red" strokecolor="#4579b8 [3044]">
                <v:fill opacity="39321f"/>
                <v:shadow on="t" color="black" opacity="22937f" origin=",.5" offset="0,.63889mm"/>
              </v:roundrect>
            </w:pict>
          </mc:Fallback>
        </mc:AlternateContent>
      </w:r>
      <w:r w:rsidR="00CA2837">
        <w:rPr>
          <w:rStyle w:val="IntenseEmphasis"/>
          <w:rFonts w:ascii="Calibri" w:hAnsi="Calibri" w:cs="Calibri"/>
        </w:rPr>
        <w:t>E</w:t>
      </w:r>
      <w:r w:rsidR="004E49FB" w:rsidRPr="004E49FB">
        <w:rPr>
          <w:rStyle w:val="IntenseEmphasis"/>
          <w:rFonts w:ascii="Calibri" w:hAnsi="Calibri" w:cs="Calibri"/>
        </w:rPr>
        <w:t>xample</w:t>
      </w:r>
      <w:r w:rsidR="00CA2837">
        <w:rPr>
          <w:rStyle w:val="IntenseEmphasis"/>
          <w:rFonts w:ascii="Calibri" w:hAnsi="Calibri" w:cs="Calibri"/>
        </w:rPr>
        <w:t>:</w:t>
      </w:r>
    </w:p>
    <w:p w14:paraId="541E620C" w14:textId="6F7B19FB" w:rsidR="00E7136F" w:rsidRDefault="00E7136F" w:rsidP="00664408">
      <w:pPr>
        <w:spacing w:line="240" w:lineRule="auto"/>
        <w:contextualSpacing/>
        <w:rPr>
          <w:rFonts w:ascii="Calibri" w:hAnsi="Calibri" w:cs="Calibri"/>
          <w:color w:val="000000" w:themeColor="text1"/>
        </w:rPr>
      </w:pPr>
    </w:p>
    <w:p w14:paraId="39D371DB" w14:textId="6AA4ECD4" w:rsidR="00C14629" w:rsidRDefault="00C14629" w:rsidP="00664408">
      <w:pPr>
        <w:spacing w:line="240" w:lineRule="auto"/>
        <w:contextualSpacing/>
        <w:rPr>
          <w:rFonts w:ascii="Calibri" w:hAnsi="Calibri" w:cs="Calibri"/>
          <w:color w:val="000000" w:themeColor="text1"/>
        </w:rPr>
      </w:pPr>
      <w:r w:rsidRPr="004E49FB">
        <w:rPr>
          <w:rFonts w:ascii="Calibri" w:hAnsi="Calibri" w:cs="Calibri"/>
          <w:color w:val="000000" w:themeColor="text1"/>
        </w:rPr>
        <w:t xml:space="preserve">files &lt;- </w:t>
      </w:r>
      <w:proofErr w:type="gramStart"/>
      <w:r w:rsidRPr="004E49FB">
        <w:rPr>
          <w:rFonts w:ascii="Calibri" w:hAnsi="Calibri" w:cs="Calibri"/>
          <w:color w:val="000000" w:themeColor="text1"/>
        </w:rPr>
        <w:t>c(</w:t>
      </w:r>
      <w:proofErr w:type="gramEnd"/>
      <w:r w:rsidRPr="004E49FB">
        <w:rPr>
          <w:rFonts w:ascii="Calibri" w:hAnsi="Calibri" w:cs="Calibri"/>
          <w:color w:val="000000" w:themeColor="text1"/>
        </w:rPr>
        <w:br/>
        <w:t xml:space="preserve">  'RNAseq_Sample1_Control_24h.fastq.gz',</w:t>
      </w:r>
      <w:r w:rsidRPr="004E49FB">
        <w:rPr>
          <w:rFonts w:ascii="Calibri" w:hAnsi="Calibri" w:cs="Calibri"/>
          <w:color w:val="000000" w:themeColor="text1"/>
        </w:rPr>
        <w:br/>
        <w:t xml:space="preserve">  'RNAseq_Sample12_Drug_72h.fastq.gz',</w:t>
      </w:r>
      <w:r w:rsidRPr="004E49FB">
        <w:rPr>
          <w:rFonts w:ascii="Calibri" w:hAnsi="Calibri" w:cs="Calibri"/>
          <w:color w:val="000000" w:themeColor="text1"/>
        </w:rPr>
        <w:br/>
        <w:t xml:space="preserve">  'ChIPseq_Sample3_Control_24h.bam',</w:t>
      </w:r>
      <w:r w:rsidRPr="004E49FB">
        <w:rPr>
          <w:rFonts w:ascii="Calibri" w:hAnsi="Calibri" w:cs="Calibri"/>
          <w:color w:val="000000" w:themeColor="text1"/>
        </w:rPr>
        <w:br/>
        <w:t xml:space="preserve">  'ATACseq_Sample4_Drug_48h.fastq.gz'</w:t>
      </w:r>
      <w:r w:rsidRPr="004E49FB">
        <w:rPr>
          <w:rFonts w:ascii="Calibri" w:hAnsi="Calibri" w:cs="Calibri"/>
          <w:color w:val="000000" w:themeColor="text1"/>
        </w:rPr>
        <w:br/>
        <w:t>)</w:t>
      </w:r>
    </w:p>
    <w:p w14:paraId="54E1847F" w14:textId="77777777" w:rsidR="00E7136F" w:rsidRDefault="00E7136F" w:rsidP="00664408">
      <w:pPr>
        <w:spacing w:line="240" w:lineRule="auto"/>
        <w:contextualSpacing/>
        <w:rPr>
          <w:rFonts w:ascii="Calibri" w:hAnsi="Calibri" w:cs="Calibri"/>
          <w:color w:val="000000" w:themeColor="text1"/>
        </w:rPr>
      </w:pPr>
    </w:p>
    <w:p w14:paraId="09DFC0A9" w14:textId="77777777" w:rsidR="00664408" w:rsidRPr="004E49FB" w:rsidRDefault="00664408" w:rsidP="00664408">
      <w:pPr>
        <w:spacing w:line="240" w:lineRule="auto"/>
        <w:contextualSpacing/>
        <w:rPr>
          <w:rFonts w:ascii="Calibri" w:hAnsi="Calibri" w:cs="Calibri"/>
          <w:color w:val="000000" w:themeColor="text1"/>
        </w:rPr>
      </w:pP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156"/>
        <w:gridCol w:w="2157"/>
        <w:gridCol w:w="2160"/>
        <w:gridCol w:w="2157"/>
      </w:tblGrid>
      <w:tr w:rsidR="00C14629" w:rsidRPr="004E49FB" w14:paraId="22FB4167" w14:textId="77777777" w:rsidTr="0066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C3B339" w14:textId="77777777" w:rsidR="00C14629" w:rsidRPr="004E49FB" w:rsidRDefault="00C14629" w:rsidP="00664408">
            <w:pPr>
              <w:contextualSpacing/>
              <w:rPr>
                <w:rFonts w:ascii="Calibri" w:hAnsi="Calibri" w:cs="Calibri"/>
                <w:b w:val="0"/>
                <w:bCs w:val="0"/>
              </w:rPr>
            </w:pPr>
            <w:r w:rsidRPr="004E49FB">
              <w:rPr>
                <w:rFonts w:ascii="Calibri" w:hAnsi="Calibri" w:cs="Calibri"/>
              </w:rPr>
              <w:t>Pattern</w:t>
            </w:r>
          </w:p>
        </w:tc>
        <w:tc>
          <w:tcPr>
            <w:tcW w:w="2160" w:type="dxa"/>
          </w:tcPr>
          <w:p w14:paraId="11BF9BA7" w14:textId="77777777" w:rsidR="00C14629" w:rsidRPr="004E49FB" w:rsidRDefault="00C14629" w:rsidP="0066440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4E49FB">
              <w:rPr>
                <w:rFonts w:ascii="Calibri" w:hAnsi="Calibri" w:cs="Calibri"/>
              </w:rPr>
              <w:t>Meaning</w:t>
            </w:r>
          </w:p>
        </w:tc>
        <w:tc>
          <w:tcPr>
            <w:tcW w:w="2160" w:type="dxa"/>
          </w:tcPr>
          <w:p w14:paraId="7EC31893" w14:textId="77777777" w:rsidR="00C14629" w:rsidRPr="004E49FB" w:rsidRDefault="00C14629" w:rsidP="0066440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4E49FB">
              <w:rPr>
                <w:rFonts w:ascii="Calibri" w:hAnsi="Calibri" w:cs="Calibri"/>
              </w:rPr>
              <w:t>Example (R code)</w:t>
            </w:r>
          </w:p>
        </w:tc>
        <w:tc>
          <w:tcPr>
            <w:tcW w:w="2160" w:type="dxa"/>
          </w:tcPr>
          <w:p w14:paraId="1D92C779" w14:textId="77777777" w:rsidR="00C14629" w:rsidRPr="004E49FB" w:rsidRDefault="00C14629" w:rsidP="0066440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4E49FB">
              <w:rPr>
                <w:rFonts w:ascii="Calibri" w:hAnsi="Calibri" w:cs="Calibri"/>
              </w:rPr>
              <w:t>Matches (per file)</w:t>
            </w:r>
          </w:p>
        </w:tc>
      </w:tr>
      <w:tr w:rsidR="00C14629" w:rsidRPr="004E49FB" w14:paraId="55DF7E99" w14:textId="77777777" w:rsidTr="0066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08DB18" w14:textId="77777777" w:rsidR="00C14629" w:rsidRPr="004E49FB" w:rsidRDefault="00C14629" w:rsidP="00664408">
            <w:pPr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.</w:t>
            </w:r>
          </w:p>
        </w:tc>
        <w:tc>
          <w:tcPr>
            <w:tcW w:w="2160" w:type="dxa"/>
          </w:tcPr>
          <w:p w14:paraId="1AC9F6EC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Any single character</w:t>
            </w:r>
          </w:p>
        </w:tc>
        <w:tc>
          <w:tcPr>
            <w:tcW w:w="2160" w:type="dxa"/>
          </w:tcPr>
          <w:p w14:paraId="51126EFC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4E49FB">
              <w:rPr>
                <w:rFonts w:ascii="Calibri" w:hAnsi="Calibri" w:cs="Calibri"/>
                <w:shd w:val="clear" w:color="auto" w:fill="EDEDED"/>
              </w:rPr>
              <w:t>grepl</w:t>
            </w:r>
            <w:proofErr w:type="spellEnd"/>
            <w:r w:rsidRPr="004E49FB">
              <w:rPr>
                <w:rFonts w:ascii="Calibri" w:hAnsi="Calibri" w:cs="Calibri"/>
                <w:shd w:val="clear" w:color="auto" w:fill="EDEDED"/>
              </w:rPr>
              <w:t>(</w:t>
            </w:r>
            <w:proofErr w:type="gramEnd"/>
            <w:r w:rsidRPr="004E49FB">
              <w:rPr>
                <w:rFonts w:ascii="Calibri" w:hAnsi="Calibri" w:cs="Calibri"/>
                <w:shd w:val="clear" w:color="auto" w:fill="EDEDED"/>
              </w:rPr>
              <w:t>'Sample.', files)</w:t>
            </w:r>
          </w:p>
        </w:tc>
        <w:tc>
          <w:tcPr>
            <w:tcW w:w="2160" w:type="dxa"/>
          </w:tcPr>
          <w:p w14:paraId="4B389CAD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TRUE, TRUE, TRUE, TRUE</w:t>
            </w:r>
          </w:p>
        </w:tc>
      </w:tr>
      <w:tr w:rsidR="00C14629" w:rsidRPr="004E49FB" w14:paraId="1095F012" w14:textId="77777777" w:rsidTr="0066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08A70B" w14:textId="77777777" w:rsidR="00C14629" w:rsidRPr="004E49FB" w:rsidRDefault="00C14629" w:rsidP="00664408">
            <w:pPr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._</w:t>
            </w:r>
          </w:p>
        </w:tc>
        <w:tc>
          <w:tcPr>
            <w:tcW w:w="2160" w:type="dxa"/>
          </w:tcPr>
          <w:p w14:paraId="38FD4DAD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One char + underscore</w:t>
            </w:r>
          </w:p>
        </w:tc>
        <w:tc>
          <w:tcPr>
            <w:tcW w:w="2160" w:type="dxa"/>
          </w:tcPr>
          <w:p w14:paraId="6899C946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4E49FB">
              <w:rPr>
                <w:rFonts w:ascii="Calibri" w:hAnsi="Calibri" w:cs="Calibri"/>
                <w:shd w:val="clear" w:color="auto" w:fill="EDEDED"/>
              </w:rPr>
              <w:t>grepl</w:t>
            </w:r>
            <w:proofErr w:type="spellEnd"/>
            <w:r w:rsidRPr="004E49FB">
              <w:rPr>
                <w:rFonts w:ascii="Calibri" w:hAnsi="Calibri" w:cs="Calibri"/>
                <w:shd w:val="clear" w:color="auto" w:fill="EDEDED"/>
              </w:rPr>
              <w:t>(</w:t>
            </w:r>
            <w:proofErr w:type="gramEnd"/>
            <w:r w:rsidRPr="004E49FB">
              <w:rPr>
                <w:rFonts w:ascii="Calibri" w:hAnsi="Calibri" w:cs="Calibri"/>
                <w:shd w:val="clear" w:color="auto" w:fill="EDEDED"/>
              </w:rPr>
              <w:t>'Sample._', files)</w:t>
            </w:r>
          </w:p>
        </w:tc>
        <w:tc>
          <w:tcPr>
            <w:tcW w:w="2160" w:type="dxa"/>
          </w:tcPr>
          <w:p w14:paraId="6ECB840E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TRUE, FALSE, TRUE, TRUE</w:t>
            </w:r>
          </w:p>
        </w:tc>
      </w:tr>
      <w:tr w:rsidR="00C14629" w:rsidRPr="004E49FB" w14:paraId="772B92C1" w14:textId="77777777" w:rsidTr="0066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279411" w14:textId="77777777" w:rsidR="00C14629" w:rsidRPr="004E49FB" w:rsidRDefault="00C14629" w:rsidP="00664408">
            <w:pPr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.*</w:t>
            </w:r>
          </w:p>
        </w:tc>
        <w:tc>
          <w:tcPr>
            <w:tcW w:w="2160" w:type="dxa"/>
          </w:tcPr>
          <w:p w14:paraId="00682C7E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Any sequence</w:t>
            </w:r>
          </w:p>
        </w:tc>
        <w:tc>
          <w:tcPr>
            <w:tcW w:w="2160" w:type="dxa"/>
          </w:tcPr>
          <w:p w14:paraId="377F88DC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4E49FB">
              <w:rPr>
                <w:rFonts w:ascii="Calibri" w:hAnsi="Calibri" w:cs="Calibri"/>
                <w:shd w:val="clear" w:color="auto" w:fill="EDEDED"/>
              </w:rPr>
              <w:t>grepl</w:t>
            </w:r>
            <w:proofErr w:type="spellEnd"/>
            <w:r w:rsidRPr="004E49FB">
              <w:rPr>
                <w:rFonts w:ascii="Calibri" w:hAnsi="Calibri" w:cs="Calibri"/>
                <w:shd w:val="clear" w:color="auto" w:fill="EDEDED"/>
              </w:rPr>
              <w:t>(</w:t>
            </w:r>
            <w:proofErr w:type="gramEnd"/>
            <w:r w:rsidRPr="004E49FB">
              <w:rPr>
                <w:rFonts w:ascii="Calibri" w:hAnsi="Calibri" w:cs="Calibri"/>
                <w:shd w:val="clear" w:color="auto" w:fill="EDEDED"/>
              </w:rPr>
              <w:t>'Sample.*Drug', files)</w:t>
            </w:r>
          </w:p>
        </w:tc>
        <w:tc>
          <w:tcPr>
            <w:tcW w:w="2160" w:type="dxa"/>
          </w:tcPr>
          <w:p w14:paraId="32B22469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FALSE, TRUE, FALSE, TRUE</w:t>
            </w:r>
          </w:p>
        </w:tc>
      </w:tr>
      <w:tr w:rsidR="00C14629" w:rsidRPr="004E49FB" w14:paraId="1B105E4F" w14:textId="77777777" w:rsidTr="0066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A9E24F" w14:textId="77777777" w:rsidR="00C14629" w:rsidRPr="004E49FB" w:rsidRDefault="00C14629" w:rsidP="00664408">
            <w:pPr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[0-9]</w:t>
            </w:r>
          </w:p>
        </w:tc>
        <w:tc>
          <w:tcPr>
            <w:tcW w:w="2160" w:type="dxa"/>
          </w:tcPr>
          <w:p w14:paraId="595BD5A0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One digit</w:t>
            </w:r>
          </w:p>
        </w:tc>
        <w:tc>
          <w:tcPr>
            <w:tcW w:w="2160" w:type="dxa"/>
          </w:tcPr>
          <w:p w14:paraId="331F4EAA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49FB">
              <w:rPr>
                <w:rFonts w:ascii="Calibri" w:hAnsi="Calibri" w:cs="Calibri"/>
                <w:shd w:val="clear" w:color="auto" w:fill="EDEDED"/>
              </w:rPr>
              <w:t>grepl</w:t>
            </w:r>
            <w:proofErr w:type="spellEnd"/>
            <w:r w:rsidRPr="004E49FB">
              <w:rPr>
                <w:rFonts w:ascii="Calibri" w:hAnsi="Calibri" w:cs="Calibri"/>
                <w:shd w:val="clear" w:color="auto" w:fill="EDEDED"/>
              </w:rPr>
              <w:t>('</w:t>
            </w:r>
            <w:proofErr w:type="gramStart"/>
            <w:r w:rsidRPr="004E49FB">
              <w:rPr>
                <w:rFonts w:ascii="Calibri" w:hAnsi="Calibri" w:cs="Calibri"/>
                <w:shd w:val="clear" w:color="auto" w:fill="EDEDED"/>
              </w:rPr>
              <w:t>Sample[</w:t>
            </w:r>
            <w:proofErr w:type="gramEnd"/>
            <w:r w:rsidRPr="004E49FB">
              <w:rPr>
                <w:rFonts w:ascii="Calibri" w:hAnsi="Calibri" w:cs="Calibri"/>
                <w:shd w:val="clear" w:color="auto" w:fill="EDEDED"/>
              </w:rPr>
              <w:t>0-9]', files)</w:t>
            </w:r>
          </w:p>
        </w:tc>
        <w:tc>
          <w:tcPr>
            <w:tcW w:w="2160" w:type="dxa"/>
          </w:tcPr>
          <w:p w14:paraId="5319AD0B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TRUE, TRUE, TRUE, TRUE</w:t>
            </w:r>
          </w:p>
        </w:tc>
      </w:tr>
      <w:tr w:rsidR="00C14629" w:rsidRPr="004E49FB" w14:paraId="49586F4B" w14:textId="77777777" w:rsidTr="0066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FEB1F9" w14:textId="77777777" w:rsidR="00C14629" w:rsidRPr="004E49FB" w:rsidRDefault="00C14629" w:rsidP="00664408">
            <w:pPr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[0-</w:t>
            </w:r>
            <w:proofErr w:type="gramStart"/>
            <w:r w:rsidRPr="004E49FB">
              <w:rPr>
                <w:rFonts w:ascii="Calibri" w:hAnsi="Calibri" w:cs="Calibri"/>
              </w:rPr>
              <w:t>9]+</w:t>
            </w:r>
            <w:proofErr w:type="gramEnd"/>
          </w:p>
        </w:tc>
        <w:tc>
          <w:tcPr>
            <w:tcW w:w="2160" w:type="dxa"/>
          </w:tcPr>
          <w:p w14:paraId="0EFE7CEB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One or more digits</w:t>
            </w:r>
          </w:p>
        </w:tc>
        <w:tc>
          <w:tcPr>
            <w:tcW w:w="2160" w:type="dxa"/>
          </w:tcPr>
          <w:p w14:paraId="540B0695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49FB">
              <w:rPr>
                <w:rFonts w:ascii="Calibri" w:hAnsi="Calibri" w:cs="Calibri"/>
                <w:shd w:val="clear" w:color="auto" w:fill="EDEDED"/>
              </w:rPr>
              <w:t>grepl</w:t>
            </w:r>
            <w:proofErr w:type="spellEnd"/>
            <w:r w:rsidRPr="004E49FB">
              <w:rPr>
                <w:rFonts w:ascii="Calibri" w:hAnsi="Calibri" w:cs="Calibri"/>
                <w:shd w:val="clear" w:color="auto" w:fill="EDEDED"/>
              </w:rPr>
              <w:t>('</w:t>
            </w:r>
            <w:proofErr w:type="gramStart"/>
            <w:r w:rsidRPr="004E49FB">
              <w:rPr>
                <w:rFonts w:ascii="Calibri" w:hAnsi="Calibri" w:cs="Calibri"/>
                <w:shd w:val="clear" w:color="auto" w:fill="EDEDED"/>
              </w:rPr>
              <w:t>Sample[</w:t>
            </w:r>
            <w:proofErr w:type="gramEnd"/>
            <w:r w:rsidRPr="004E49FB">
              <w:rPr>
                <w:rFonts w:ascii="Calibri" w:hAnsi="Calibri" w:cs="Calibri"/>
                <w:shd w:val="clear" w:color="auto" w:fill="EDEDED"/>
              </w:rPr>
              <w:t>0-9]+', files)</w:t>
            </w:r>
          </w:p>
        </w:tc>
        <w:tc>
          <w:tcPr>
            <w:tcW w:w="2160" w:type="dxa"/>
          </w:tcPr>
          <w:p w14:paraId="46085958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TRUE, TRUE, TRUE, TRUE</w:t>
            </w:r>
          </w:p>
        </w:tc>
      </w:tr>
      <w:tr w:rsidR="00C14629" w:rsidRPr="004E49FB" w14:paraId="615F3E22" w14:textId="77777777" w:rsidTr="0066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B2606B" w14:textId="77777777" w:rsidR="00C14629" w:rsidRPr="004E49FB" w:rsidRDefault="00C14629" w:rsidP="00664408">
            <w:pPr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[0-9]{2}</w:t>
            </w:r>
          </w:p>
        </w:tc>
        <w:tc>
          <w:tcPr>
            <w:tcW w:w="2160" w:type="dxa"/>
          </w:tcPr>
          <w:p w14:paraId="3629D059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Exactly two digits</w:t>
            </w:r>
          </w:p>
        </w:tc>
        <w:tc>
          <w:tcPr>
            <w:tcW w:w="2160" w:type="dxa"/>
          </w:tcPr>
          <w:p w14:paraId="7D2ABA40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49FB">
              <w:rPr>
                <w:rFonts w:ascii="Calibri" w:hAnsi="Calibri" w:cs="Calibri"/>
                <w:shd w:val="clear" w:color="auto" w:fill="EDEDED"/>
              </w:rPr>
              <w:t>grepl</w:t>
            </w:r>
            <w:proofErr w:type="spellEnd"/>
            <w:r w:rsidRPr="004E49FB">
              <w:rPr>
                <w:rFonts w:ascii="Calibri" w:hAnsi="Calibri" w:cs="Calibri"/>
                <w:shd w:val="clear" w:color="auto" w:fill="EDEDED"/>
              </w:rPr>
              <w:t>('</w:t>
            </w:r>
            <w:proofErr w:type="gramStart"/>
            <w:r w:rsidRPr="004E49FB">
              <w:rPr>
                <w:rFonts w:ascii="Calibri" w:hAnsi="Calibri" w:cs="Calibri"/>
                <w:shd w:val="clear" w:color="auto" w:fill="EDEDED"/>
              </w:rPr>
              <w:t>Sample[</w:t>
            </w:r>
            <w:proofErr w:type="gramEnd"/>
            <w:r w:rsidRPr="004E49FB">
              <w:rPr>
                <w:rFonts w:ascii="Calibri" w:hAnsi="Calibri" w:cs="Calibri"/>
                <w:shd w:val="clear" w:color="auto" w:fill="EDEDED"/>
              </w:rPr>
              <w:t>0-9]{2}', files)</w:t>
            </w:r>
          </w:p>
        </w:tc>
        <w:tc>
          <w:tcPr>
            <w:tcW w:w="2160" w:type="dxa"/>
          </w:tcPr>
          <w:p w14:paraId="6B3813DF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FALSE, TRUE, FALSE, FALSE</w:t>
            </w:r>
          </w:p>
        </w:tc>
      </w:tr>
      <w:tr w:rsidR="00C14629" w:rsidRPr="004E49FB" w14:paraId="16F0425E" w14:textId="77777777" w:rsidTr="0066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DF7C64" w14:textId="77777777" w:rsidR="00C14629" w:rsidRPr="004E49FB" w:rsidRDefault="00C14629" w:rsidP="00664408">
            <w:pPr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_?</w:t>
            </w:r>
          </w:p>
        </w:tc>
        <w:tc>
          <w:tcPr>
            <w:tcW w:w="2160" w:type="dxa"/>
          </w:tcPr>
          <w:p w14:paraId="21B3BA3C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Zero or one underscore</w:t>
            </w:r>
          </w:p>
        </w:tc>
        <w:tc>
          <w:tcPr>
            <w:tcW w:w="2160" w:type="dxa"/>
          </w:tcPr>
          <w:p w14:paraId="06FC423A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49FB">
              <w:rPr>
                <w:rFonts w:ascii="Calibri" w:hAnsi="Calibri" w:cs="Calibri"/>
                <w:shd w:val="clear" w:color="auto" w:fill="EDEDED"/>
              </w:rPr>
              <w:t>grepl</w:t>
            </w:r>
            <w:proofErr w:type="spellEnd"/>
            <w:r w:rsidRPr="004E49FB">
              <w:rPr>
                <w:rFonts w:ascii="Calibri" w:hAnsi="Calibri" w:cs="Calibri"/>
                <w:shd w:val="clear" w:color="auto" w:fill="EDEDED"/>
              </w:rPr>
              <w:t>('</w:t>
            </w:r>
            <w:proofErr w:type="gramStart"/>
            <w:r w:rsidRPr="004E49FB">
              <w:rPr>
                <w:rFonts w:ascii="Calibri" w:hAnsi="Calibri" w:cs="Calibri"/>
                <w:shd w:val="clear" w:color="auto" w:fill="EDEDED"/>
              </w:rPr>
              <w:t>Sample[</w:t>
            </w:r>
            <w:proofErr w:type="gramEnd"/>
            <w:r w:rsidRPr="004E49FB">
              <w:rPr>
                <w:rFonts w:ascii="Calibri" w:hAnsi="Calibri" w:cs="Calibri"/>
                <w:shd w:val="clear" w:color="auto" w:fill="EDEDED"/>
              </w:rPr>
              <w:t>0-9]_?', files)</w:t>
            </w:r>
          </w:p>
        </w:tc>
        <w:tc>
          <w:tcPr>
            <w:tcW w:w="2160" w:type="dxa"/>
          </w:tcPr>
          <w:p w14:paraId="168567EA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TRUE, FALSE, TRUE, TRUE</w:t>
            </w:r>
          </w:p>
        </w:tc>
      </w:tr>
      <w:tr w:rsidR="00C14629" w:rsidRPr="004E49FB" w14:paraId="0388D73B" w14:textId="77777777" w:rsidTr="0066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2ED922" w14:textId="77777777" w:rsidR="00C14629" w:rsidRPr="004E49FB" w:rsidRDefault="00C14629" w:rsidP="00664408">
            <w:pPr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^</w:t>
            </w:r>
          </w:p>
        </w:tc>
        <w:tc>
          <w:tcPr>
            <w:tcW w:w="2160" w:type="dxa"/>
          </w:tcPr>
          <w:p w14:paraId="124C9DAF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Start of string</w:t>
            </w:r>
          </w:p>
        </w:tc>
        <w:tc>
          <w:tcPr>
            <w:tcW w:w="2160" w:type="dxa"/>
          </w:tcPr>
          <w:p w14:paraId="2049FC1F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4E49FB">
              <w:rPr>
                <w:rFonts w:ascii="Calibri" w:hAnsi="Calibri" w:cs="Calibri"/>
                <w:shd w:val="clear" w:color="auto" w:fill="EDEDED"/>
              </w:rPr>
              <w:t>grepl</w:t>
            </w:r>
            <w:proofErr w:type="spellEnd"/>
            <w:r w:rsidRPr="004E49FB">
              <w:rPr>
                <w:rFonts w:ascii="Calibri" w:hAnsi="Calibri" w:cs="Calibri"/>
                <w:shd w:val="clear" w:color="auto" w:fill="EDEDED"/>
              </w:rPr>
              <w:t>(</w:t>
            </w:r>
            <w:proofErr w:type="gramEnd"/>
            <w:r w:rsidRPr="004E49FB">
              <w:rPr>
                <w:rFonts w:ascii="Calibri" w:hAnsi="Calibri" w:cs="Calibri"/>
                <w:shd w:val="clear" w:color="auto" w:fill="EDEDED"/>
              </w:rPr>
              <w:t>'^</w:t>
            </w:r>
            <w:proofErr w:type="spellStart"/>
            <w:r w:rsidRPr="004E49FB">
              <w:rPr>
                <w:rFonts w:ascii="Calibri" w:hAnsi="Calibri" w:cs="Calibri"/>
                <w:shd w:val="clear" w:color="auto" w:fill="EDEDED"/>
              </w:rPr>
              <w:t>RNAseq</w:t>
            </w:r>
            <w:proofErr w:type="spellEnd"/>
            <w:r w:rsidRPr="004E49FB">
              <w:rPr>
                <w:rFonts w:ascii="Calibri" w:hAnsi="Calibri" w:cs="Calibri"/>
                <w:shd w:val="clear" w:color="auto" w:fill="EDEDED"/>
              </w:rPr>
              <w:t>', files)</w:t>
            </w:r>
          </w:p>
        </w:tc>
        <w:tc>
          <w:tcPr>
            <w:tcW w:w="2160" w:type="dxa"/>
          </w:tcPr>
          <w:p w14:paraId="5159F7EB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TRUE, TRUE, FALSE, FALSE</w:t>
            </w:r>
          </w:p>
        </w:tc>
      </w:tr>
      <w:tr w:rsidR="00C14629" w:rsidRPr="004E49FB" w14:paraId="2E65163F" w14:textId="77777777" w:rsidTr="0066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B59247" w14:textId="77777777" w:rsidR="00C14629" w:rsidRPr="004E49FB" w:rsidRDefault="00C14629" w:rsidP="00664408">
            <w:pPr>
              <w:contextualSpacing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$</w:t>
            </w:r>
          </w:p>
        </w:tc>
        <w:tc>
          <w:tcPr>
            <w:tcW w:w="2160" w:type="dxa"/>
          </w:tcPr>
          <w:p w14:paraId="57B98F33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End of string</w:t>
            </w:r>
          </w:p>
        </w:tc>
        <w:tc>
          <w:tcPr>
            <w:tcW w:w="2160" w:type="dxa"/>
          </w:tcPr>
          <w:p w14:paraId="04B77677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4E49FB">
              <w:rPr>
                <w:rFonts w:ascii="Calibri" w:hAnsi="Calibri" w:cs="Calibri"/>
                <w:shd w:val="clear" w:color="auto" w:fill="EDEDED"/>
              </w:rPr>
              <w:t>grepl</w:t>
            </w:r>
            <w:proofErr w:type="spellEnd"/>
            <w:r w:rsidRPr="004E49FB">
              <w:rPr>
                <w:rFonts w:ascii="Calibri" w:hAnsi="Calibri" w:cs="Calibri"/>
                <w:shd w:val="clear" w:color="auto" w:fill="EDEDED"/>
              </w:rPr>
              <w:t>(</w:t>
            </w:r>
            <w:proofErr w:type="gramEnd"/>
            <w:r w:rsidRPr="004E49FB">
              <w:rPr>
                <w:rFonts w:ascii="Calibri" w:hAnsi="Calibri" w:cs="Calibri"/>
                <w:shd w:val="clear" w:color="auto" w:fill="EDEDED"/>
              </w:rPr>
              <w:t>'bam$', files)</w:t>
            </w:r>
          </w:p>
        </w:tc>
        <w:tc>
          <w:tcPr>
            <w:tcW w:w="2160" w:type="dxa"/>
          </w:tcPr>
          <w:p w14:paraId="0D486C08" w14:textId="77777777" w:rsidR="00C14629" w:rsidRPr="004E49FB" w:rsidRDefault="00C14629" w:rsidP="006644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49FB">
              <w:rPr>
                <w:rFonts w:ascii="Calibri" w:hAnsi="Calibri" w:cs="Calibri"/>
              </w:rPr>
              <w:t>FALSE, FALSE, TRUE, FALSE</w:t>
            </w:r>
          </w:p>
        </w:tc>
      </w:tr>
    </w:tbl>
    <w:p w14:paraId="77133039" w14:textId="7825DB97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24" w:name="_Toc210077133"/>
      <w:r w:rsidRPr="004E49FB">
        <w:rPr>
          <w:rFonts w:ascii="Calibri" w:hAnsi="Calibri" w:cs="Calibri"/>
          <w:highlight w:val="yellow"/>
        </w:rPr>
        <w:t>Alternation (OR)</w:t>
      </w:r>
      <w:bookmarkEnd w:id="24"/>
    </w:p>
    <w:p w14:paraId="362DE388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gsub('.*_(Drug|Control)_.*', '\\1', files)</w:t>
      </w:r>
    </w:p>
    <w:p w14:paraId="197EB6BE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[1] 'Control' 'Drug' 'Control' 'Drug'</w:t>
      </w:r>
    </w:p>
    <w:p w14:paraId="2D3564CD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👉</w:t>
      </w:r>
      <w:r w:rsidRPr="004E49FB">
        <w:rPr>
          <w:rFonts w:ascii="Calibri" w:hAnsi="Calibri" w:cs="Calibri"/>
        </w:rPr>
        <w:t xml:space="preserve"> `(Drug|Control)` matches either word.</w:t>
      </w:r>
    </w:p>
    <w:p w14:paraId="7468D4C7" w14:textId="4A37099D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25" w:name="_Toc210077134"/>
      <w:r w:rsidRPr="004E49FB">
        <w:rPr>
          <w:rFonts w:ascii="Calibri" w:hAnsi="Calibri" w:cs="Calibri"/>
          <w:highlight w:val="yellow"/>
        </w:rPr>
        <w:t>Escaping Special Characters</w:t>
      </w:r>
      <w:bookmarkEnd w:id="25"/>
    </w:p>
    <w:p w14:paraId="74B7BAFE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grep('\\.bam$', files)</w:t>
      </w:r>
    </w:p>
    <w:p w14:paraId="478DA745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[1] 3</w:t>
      </w:r>
    </w:p>
    <w:p w14:paraId="2056EBCB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👉</w:t>
      </w:r>
      <w:r w:rsidRPr="004E49FB">
        <w:rPr>
          <w:rFonts w:ascii="Calibri" w:hAnsi="Calibri" w:cs="Calibri"/>
        </w:rPr>
        <w:t xml:space="preserve"> Use `\\.` to match a literal dot, since `.` means any character.</w:t>
      </w:r>
    </w:p>
    <w:p w14:paraId="41A08989" w14:textId="77F24923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26" w:name="_Toc210077135"/>
      <w:r w:rsidRPr="00CA2837">
        <w:rPr>
          <w:rFonts w:ascii="Calibri" w:hAnsi="Calibri" w:cs="Calibri"/>
          <w:highlight w:val="yellow"/>
        </w:rPr>
        <w:t>Perl-Compatible Regex</w:t>
      </w:r>
      <w:bookmarkEnd w:id="26"/>
    </w:p>
    <w:p w14:paraId="46C92EDA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gsub('.*Sample(\\d+).*','\\1', files, perl=TRUE)</w:t>
      </w:r>
    </w:p>
    <w:p w14:paraId="2F17321F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[1] '1' '12' '3' '4'</w:t>
      </w:r>
    </w:p>
    <w:p w14:paraId="27EA8955" w14:textId="14CEBA79" w:rsidR="00255015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Apple Color Emoji" w:hAnsi="Apple Color Emoji" w:cs="Apple Color Emoji"/>
        </w:rPr>
        <w:t>👉</w:t>
      </w:r>
      <w:r w:rsidRPr="004E49FB">
        <w:rPr>
          <w:rFonts w:ascii="Calibri" w:hAnsi="Calibri" w:cs="Calibri"/>
        </w:rPr>
        <w:t xml:space="preserve"> </w:t>
      </w:r>
      <w:proofErr w:type="gramStart"/>
      <w:r w:rsidRPr="004E49FB">
        <w:rPr>
          <w:rFonts w:ascii="Calibri" w:hAnsi="Calibri" w:cs="Calibri"/>
        </w:rPr>
        <w:t>With</w:t>
      </w:r>
      <w:proofErr w:type="gramEnd"/>
      <w:r w:rsidRPr="004E49FB">
        <w:rPr>
          <w:rFonts w:ascii="Calibri" w:hAnsi="Calibri" w:cs="Calibri"/>
        </w:rPr>
        <w:t xml:space="preserve"> `perl=TRUE`, you can use shortcuts: `\\d` (digit), `\\s` (space), `\\w` (word chars).</w:t>
      </w:r>
    </w:p>
    <w:p w14:paraId="59D46808" w14:textId="73D07571" w:rsidR="00664408" w:rsidRDefault="00664408" w:rsidP="00664408">
      <w:pPr>
        <w:spacing w:line="240" w:lineRule="auto"/>
        <w:contextualSpacing/>
        <w:rPr>
          <w:rFonts w:ascii="Calibri" w:hAnsi="Calibri" w:cs="Calibri"/>
        </w:rPr>
      </w:pPr>
    </w:p>
    <w:p w14:paraId="1F36653E" w14:textId="04D6B24D" w:rsidR="00664408" w:rsidRDefault="00664408" w:rsidP="00664408">
      <w:pPr>
        <w:spacing w:line="240" w:lineRule="auto"/>
        <w:contextualSpacing/>
        <w:rPr>
          <w:rFonts w:ascii="Calibri" w:hAnsi="Calibri" w:cs="Calibri"/>
        </w:rPr>
      </w:pPr>
    </w:p>
    <w:p w14:paraId="1E1F1B73" w14:textId="77777777" w:rsidR="00664408" w:rsidRDefault="00664408" w:rsidP="00664408">
      <w:pPr>
        <w:spacing w:line="240" w:lineRule="auto"/>
        <w:contextualSpacing/>
        <w:rPr>
          <w:rFonts w:ascii="Calibri" w:hAnsi="Calibri" w:cs="Calibri"/>
        </w:rPr>
      </w:pPr>
    </w:p>
    <w:p w14:paraId="4E5CFFF7" w14:textId="3D9E8493" w:rsidR="00664408" w:rsidRDefault="00961DB0" w:rsidP="00664408">
      <w:pPr>
        <w:spacing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DE9DF16" wp14:editId="60F9BE62">
                <wp:simplePos x="0" y="0"/>
                <wp:positionH relativeFrom="column">
                  <wp:posOffset>-636975</wp:posOffset>
                </wp:positionH>
                <wp:positionV relativeFrom="paragraph">
                  <wp:posOffset>88342</wp:posOffset>
                </wp:positionV>
                <wp:extent cx="6839717" cy="5237285"/>
                <wp:effectExtent l="63500" t="38100" r="69215" b="717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717" cy="523728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0"/>
                          </a:schemeClr>
                        </a:solidFill>
                        <a:ln w="222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B07CA" id="Rounded Rectangle 2" o:spid="_x0000_s1026" style="position:absolute;margin-left:-50.15pt;margin-top:6.95pt;width:538.55pt;height:412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" fillcolor="#c0504d [3205]" strokecolor="#c0504d [3205]" strokeweight="1.75pt">
                <v:fill opacity="0"/>
                <v:shadow on="t" color="black" opacity="24903f" origin=",.5" offset="0,.55556mm"/>
              </v:roundrect>
            </w:pict>
          </mc:Fallback>
        </mc:AlternateContent>
      </w:r>
    </w:p>
    <w:p w14:paraId="76FB0526" w14:textId="7AD3A81E" w:rsidR="00664408" w:rsidRDefault="00961DB0" w:rsidP="00961DB0">
      <w:pPr>
        <w:pStyle w:val="Subtitle"/>
        <w:tabs>
          <w:tab w:val="center" w:pos="4320"/>
        </w:tabs>
        <w:spacing w:before="0" w:after="200"/>
        <w:contextualSpacing/>
        <w:jc w:val="left"/>
        <w:rPr>
          <w:rStyle w:val="Strong"/>
        </w:rPr>
      </w:pPr>
      <w:r>
        <w:rPr>
          <w:rStyle w:val="Strong"/>
        </w:rPr>
        <w:tab/>
      </w:r>
      <w:r w:rsidR="00787792">
        <w:rPr>
          <w:rStyle w:val="Strong"/>
        </w:rPr>
        <w:t xml:space="preserve">Regular Expression </w:t>
      </w:r>
      <w:r w:rsidR="00664408" w:rsidRPr="00664408">
        <w:rPr>
          <w:rStyle w:val="Strong"/>
        </w:rPr>
        <w:t>Summary</w:t>
      </w:r>
    </w:p>
    <w:p w14:paraId="1B15A069" w14:textId="3FF0E212" w:rsidR="00961DB0" w:rsidRPr="00961DB0" w:rsidRDefault="00961DB0" w:rsidP="00961DB0">
      <w:pPr>
        <w:spacing w:line="240" w:lineRule="auto"/>
        <w:contextualSpacing/>
        <w:rPr>
          <w:rFonts w:ascii="Calibri" w:hAnsi="Calibri" w:cs="Calibri"/>
          <w:sz w:val="21"/>
          <w:szCs w:val="21"/>
        </w:rPr>
      </w:pPr>
      <w:r w:rsidRPr="00961DB0">
        <w:rPr>
          <w:rFonts w:ascii="Calibri" w:hAnsi="Calibri" w:cs="Calibri"/>
          <w:sz w:val="21"/>
          <w:szCs w:val="21"/>
        </w:rPr>
        <w:t xml:space="preserve">Purpose: pull out bits of information from text </w:t>
      </w:r>
      <w:proofErr w:type="spellStart"/>
      <w:r w:rsidRPr="00961DB0">
        <w:rPr>
          <w:rFonts w:ascii="Calibri" w:hAnsi="Calibri" w:cs="Calibri"/>
          <w:sz w:val="21"/>
          <w:szCs w:val="21"/>
        </w:rPr>
        <w:t>eg.</w:t>
      </w:r>
      <w:proofErr w:type="spellEnd"/>
      <w:r w:rsidRPr="00961DB0">
        <w:rPr>
          <w:rFonts w:ascii="Calibri" w:hAnsi="Calibri" w:cs="Calibri"/>
          <w:sz w:val="21"/>
          <w:szCs w:val="21"/>
        </w:rPr>
        <w:t xml:space="preserve"> Finding out whether patient 1 was drug or control group.</w:t>
      </w:r>
    </w:p>
    <w:p w14:paraId="6BA352F3" w14:textId="2EF5AFA3" w:rsidR="00255015" w:rsidRPr="00961DB0" w:rsidRDefault="00A81789" w:rsidP="00664408">
      <w:pPr>
        <w:pStyle w:val="Heading2"/>
        <w:spacing w:line="240" w:lineRule="auto"/>
        <w:rPr>
          <w:rFonts w:ascii="Calibri" w:hAnsi="Calibri" w:cs="Calibri"/>
          <w:sz w:val="24"/>
          <w:szCs w:val="24"/>
        </w:rPr>
      </w:pPr>
      <w:bookmarkStart w:id="27" w:name="_Toc210077136"/>
      <w:r w:rsidRPr="00961DB0">
        <w:rPr>
          <w:rFonts w:ascii="Calibri" w:hAnsi="Calibri" w:cs="Calibri"/>
          <w:sz w:val="24"/>
          <w:szCs w:val="24"/>
        </w:rPr>
        <w:t xml:space="preserve">grep / </w:t>
      </w:r>
      <w:proofErr w:type="spellStart"/>
      <w:r w:rsidRPr="00961DB0">
        <w:rPr>
          <w:rFonts w:ascii="Calibri" w:hAnsi="Calibri" w:cs="Calibri"/>
          <w:sz w:val="24"/>
          <w:szCs w:val="24"/>
        </w:rPr>
        <w:t>grepl</w:t>
      </w:r>
      <w:proofErr w:type="spellEnd"/>
      <w:r w:rsidRPr="00961DB0">
        <w:rPr>
          <w:rFonts w:ascii="Calibri" w:hAnsi="Calibri" w:cs="Calibri"/>
          <w:sz w:val="24"/>
          <w:szCs w:val="24"/>
        </w:rPr>
        <w:t xml:space="preserve"> / </w:t>
      </w:r>
      <w:proofErr w:type="spellStart"/>
      <w:r w:rsidRPr="00961DB0">
        <w:rPr>
          <w:rFonts w:ascii="Calibri" w:hAnsi="Calibri" w:cs="Calibri"/>
          <w:sz w:val="24"/>
          <w:szCs w:val="24"/>
        </w:rPr>
        <w:t>gsub</w:t>
      </w:r>
      <w:proofErr w:type="spellEnd"/>
      <w:r w:rsidRPr="00961DB0">
        <w:rPr>
          <w:rFonts w:ascii="Calibri" w:hAnsi="Calibri" w:cs="Calibri"/>
          <w:sz w:val="24"/>
          <w:szCs w:val="24"/>
        </w:rPr>
        <w:t xml:space="preserve"> / sub</w:t>
      </w:r>
      <w:bookmarkEnd w:id="27"/>
    </w:p>
    <w:tbl>
      <w:tblPr>
        <w:tblW w:w="0" w:type="auto"/>
        <w:tblLook w:val="04A0" w:firstRow="1" w:lastRow="0" w:firstColumn="1" w:lastColumn="0" w:noHBand="0" w:noVBand="1"/>
      </w:tblPr>
      <w:tblGrid>
        <w:gridCol w:w="1732"/>
        <w:gridCol w:w="1840"/>
        <w:gridCol w:w="1719"/>
        <w:gridCol w:w="3349"/>
      </w:tblGrid>
      <w:tr w:rsidR="00255015" w:rsidRPr="00961DB0" w14:paraId="64D92463" w14:textId="77777777">
        <w:tc>
          <w:tcPr>
            <w:tcW w:w="2160" w:type="dxa"/>
          </w:tcPr>
          <w:p w14:paraId="73B222A5" w14:textId="67BFDE5E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r w:rsidRPr="00961DB0">
              <w:rPr>
                <w:rFonts w:ascii="Calibri" w:hAnsi="Calibri" w:cs="Calibri"/>
                <w:sz w:val="21"/>
                <w:szCs w:val="21"/>
              </w:rPr>
              <w:t>Function</w:t>
            </w:r>
          </w:p>
        </w:tc>
        <w:tc>
          <w:tcPr>
            <w:tcW w:w="2160" w:type="dxa"/>
          </w:tcPr>
          <w:p w14:paraId="13E80337" w14:textId="5A6A68A8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r w:rsidRPr="00961DB0">
              <w:rPr>
                <w:rFonts w:ascii="Calibri" w:hAnsi="Calibri" w:cs="Calibri"/>
                <w:sz w:val="21"/>
                <w:szCs w:val="21"/>
              </w:rPr>
              <w:t>Meaning</w:t>
            </w:r>
          </w:p>
        </w:tc>
        <w:tc>
          <w:tcPr>
            <w:tcW w:w="2160" w:type="dxa"/>
          </w:tcPr>
          <w:p w14:paraId="46CFFE6A" w14:textId="08BBBF0B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r w:rsidRPr="00961DB0">
              <w:rPr>
                <w:rFonts w:ascii="Calibri" w:hAnsi="Calibri" w:cs="Calibri"/>
                <w:sz w:val="21"/>
                <w:szCs w:val="21"/>
              </w:rPr>
              <w:t>Typical use</w:t>
            </w:r>
          </w:p>
        </w:tc>
        <w:tc>
          <w:tcPr>
            <w:tcW w:w="2160" w:type="dxa"/>
          </w:tcPr>
          <w:p w14:paraId="34601382" w14:textId="75AF0A62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r w:rsidRPr="00961DB0">
              <w:rPr>
                <w:rFonts w:ascii="Calibri" w:hAnsi="Calibri" w:cs="Calibri"/>
                <w:sz w:val="21"/>
                <w:szCs w:val="21"/>
              </w:rPr>
              <w:t>Example</w:t>
            </w:r>
          </w:p>
        </w:tc>
      </w:tr>
      <w:tr w:rsidR="00255015" w:rsidRPr="00961DB0" w14:paraId="4AA23F31" w14:textId="77777777">
        <w:tc>
          <w:tcPr>
            <w:tcW w:w="2160" w:type="dxa"/>
          </w:tcPr>
          <w:p w14:paraId="7955D2B6" w14:textId="77777777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r w:rsidRPr="00961DB0">
              <w:rPr>
                <w:rFonts w:ascii="Calibri" w:hAnsi="Calibri" w:cs="Calibri"/>
                <w:sz w:val="21"/>
                <w:szCs w:val="21"/>
              </w:rPr>
              <w:t>grep()</w:t>
            </w:r>
          </w:p>
        </w:tc>
        <w:tc>
          <w:tcPr>
            <w:tcW w:w="2160" w:type="dxa"/>
          </w:tcPr>
          <w:p w14:paraId="6C818DC5" w14:textId="75A57411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r w:rsidRPr="00961DB0">
              <w:rPr>
                <w:rFonts w:ascii="Calibri" w:hAnsi="Calibri" w:cs="Calibri"/>
                <w:sz w:val="21"/>
                <w:szCs w:val="21"/>
              </w:rPr>
              <w:t>Returns indices of matches</w:t>
            </w:r>
          </w:p>
        </w:tc>
        <w:tc>
          <w:tcPr>
            <w:tcW w:w="2160" w:type="dxa"/>
          </w:tcPr>
          <w:p w14:paraId="4128AFEF" w14:textId="6DEA34C2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r w:rsidRPr="00961DB0">
              <w:rPr>
                <w:rFonts w:ascii="Calibri" w:hAnsi="Calibri" w:cs="Calibri"/>
                <w:sz w:val="21"/>
                <w:szCs w:val="21"/>
              </w:rPr>
              <w:t>Which entries match?</w:t>
            </w:r>
          </w:p>
        </w:tc>
        <w:tc>
          <w:tcPr>
            <w:tcW w:w="2160" w:type="dxa"/>
          </w:tcPr>
          <w:p w14:paraId="7731C011" w14:textId="4FD23BEC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proofErr w:type="gramStart"/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>grep(</w:t>
            </w:r>
            <w:proofErr w:type="gramEnd"/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 xml:space="preserve">'SCLC', </w:t>
            </w:r>
            <w:proofErr w:type="spellStart"/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>patients$Diagnosis</w:t>
            </w:r>
            <w:proofErr w:type="spellEnd"/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>)  # 2</w:t>
            </w:r>
          </w:p>
        </w:tc>
      </w:tr>
      <w:tr w:rsidR="00255015" w:rsidRPr="00961DB0" w14:paraId="78427570" w14:textId="77777777">
        <w:tc>
          <w:tcPr>
            <w:tcW w:w="2160" w:type="dxa"/>
          </w:tcPr>
          <w:p w14:paraId="4D5F0DBF" w14:textId="0D608988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proofErr w:type="gramStart"/>
            <w:r w:rsidRPr="00961DB0">
              <w:rPr>
                <w:rFonts w:ascii="Calibri" w:hAnsi="Calibri" w:cs="Calibri"/>
                <w:sz w:val="21"/>
                <w:szCs w:val="21"/>
              </w:rPr>
              <w:t>grepl</w:t>
            </w:r>
            <w:proofErr w:type="spellEnd"/>
            <w:r w:rsidRPr="00961DB0">
              <w:rPr>
                <w:rFonts w:ascii="Calibri" w:hAnsi="Calibri" w:cs="Calibri"/>
                <w:sz w:val="21"/>
                <w:szCs w:val="21"/>
              </w:rPr>
              <w:t>(</w:t>
            </w:r>
            <w:proofErr w:type="gramEnd"/>
            <w:r w:rsidRPr="00961DB0">
              <w:rPr>
                <w:rFonts w:ascii="Calibri" w:hAnsi="Calibri" w:cs="Calibri"/>
                <w:sz w:val="21"/>
                <w:szCs w:val="21"/>
              </w:rPr>
              <w:t>)</w:t>
            </w:r>
          </w:p>
        </w:tc>
        <w:tc>
          <w:tcPr>
            <w:tcW w:w="2160" w:type="dxa"/>
          </w:tcPr>
          <w:p w14:paraId="529F3526" w14:textId="151FC857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r w:rsidRPr="00961DB0">
              <w:rPr>
                <w:rFonts w:ascii="Calibri" w:hAnsi="Calibri" w:cs="Calibri"/>
                <w:sz w:val="21"/>
                <w:szCs w:val="21"/>
              </w:rPr>
              <w:t>TRUE/FALSE for each entry</w:t>
            </w:r>
          </w:p>
        </w:tc>
        <w:tc>
          <w:tcPr>
            <w:tcW w:w="2160" w:type="dxa"/>
          </w:tcPr>
          <w:p w14:paraId="40C6C7B3" w14:textId="5095F622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r w:rsidRPr="00961DB0">
              <w:rPr>
                <w:rFonts w:ascii="Calibri" w:hAnsi="Calibri" w:cs="Calibri"/>
                <w:sz w:val="21"/>
                <w:szCs w:val="21"/>
              </w:rPr>
              <w:t>Filter rows</w:t>
            </w:r>
          </w:p>
        </w:tc>
        <w:tc>
          <w:tcPr>
            <w:tcW w:w="2160" w:type="dxa"/>
          </w:tcPr>
          <w:p w14:paraId="70F4BEA3" w14:textId="7C3C0ED8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proofErr w:type="gramStart"/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>patients[</w:t>
            </w:r>
            <w:proofErr w:type="spellStart"/>
            <w:proofErr w:type="gramEnd"/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>grepl</w:t>
            </w:r>
            <w:proofErr w:type="spellEnd"/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 xml:space="preserve">('NSCLC', </w:t>
            </w:r>
            <w:proofErr w:type="spellStart"/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>patients$Diagnosis</w:t>
            </w:r>
            <w:proofErr w:type="spellEnd"/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>), ]</w:t>
            </w:r>
          </w:p>
        </w:tc>
      </w:tr>
      <w:tr w:rsidR="00255015" w:rsidRPr="00961DB0" w14:paraId="354EBEEB" w14:textId="77777777">
        <w:tc>
          <w:tcPr>
            <w:tcW w:w="2160" w:type="dxa"/>
          </w:tcPr>
          <w:p w14:paraId="28A03E34" w14:textId="212E74E2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proofErr w:type="gramStart"/>
            <w:r w:rsidRPr="00961DB0">
              <w:rPr>
                <w:rFonts w:ascii="Calibri" w:hAnsi="Calibri" w:cs="Calibri"/>
                <w:sz w:val="21"/>
                <w:szCs w:val="21"/>
              </w:rPr>
              <w:t>gsub</w:t>
            </w:r>
            <w:proofErr w:type="spellEnd"/>
            <w:r w:rsidRPr="00961DB0">
              <w:rPr>
                <w:rFonts w:ascii="Calibri" w:hAnsi="Calibri" w:cs="Calibri"/>
                <w:sz w:val="21"/>
                <w:szCs w:val="21"/>
              </w:rPr>
              <w:t>(</w:t>
            </w:r>
            <w:proofErr w:type="gramEnd"/>
            <w:r w:rsidRPr="00961DB0">
              <w:rPr>
                <w:rFonts w:ascii="Calibri" w:hAnsi="Calibri" w:cs="Calibri"/>
                <w:sz w:val="21"/>
                <w:szCs w:val="21"/>
              </w:rPr>
              <w:t>)</w:t>
            </w:r>
          </w:p>
        </w:tc>
        <w:tc>
          <w:tcPr>
            <w:tcW w:w="2160" w:type="dxa"/>
          </w:tcPr>
          <w:p w14:paraId="267F15C0" w14:textId="77777777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r w:rsidRPr="00961DB0">
              <w:rPr>
                <w:rFonts w:ascii="Calibri" w:hAnsi="Calibri" w:cs="Calibri"/>
                <w:sz w:val="21"/>
                <w:szCs w:val="21"/>
              </w:rPr>
              <w:t>Replace all matches</w:t>
            </w:r>
          </w:p>
        </w:tc>
        <w:tc>
          <w:tcPr>
            <w:tcW w:w="2160" w:type="dxa"/>
          </w:tcPr>
          <w:p w14:paraId="74723DD0" w14:textId="16EB9A51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r w:rsidRPr="00961DB0">
              <w:rPr>
                <w:rFonts w:ascii="Calibri" w:hAnsi="Calibri" w:cs="Calibri"/>
                <w:sz w:val="21"/>
                <w:szCs w:val="21"/>
              </w:rPr>
              <w:t>Clean labels</w:t>
            </w:r>
          </w:p>
        </w:tc>
        <w:tc>
          <w:tcPr>
            <w:tcW w:w="2160" w:type="dxa"/>
          </w:tcPr>
          <w:p w14:paraId="50B4708D" w14:textId="1D810994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proofErr w:type="gramStart"/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>gsub</w:t>
            </w:r>
            <w:proofErr w:type="spellEnd"/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>(</w:t>
            </w:r>
            <w:proofErr w:type="gramEnd"/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>'</w:t>
            </w:r>
            <w:proofErr w:type="spellStart"/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>NSCLC','Lung</w:t>
            </w:r>
            <w:proofErr w:type="spellEnd"/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 xml:space="preserve"> Cancer', </w:t>
            </w:r>
            <w:proofErr w:type="spellStart"/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>patients$Diagnosis</w:t>
            </w:r>
            <w:proofErr w:type="spellEnd"/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>)</w:t>
            </w:r>
          </w:p>
        </w:tc>
      </w:tr>
      <w:tr w:rsidR="00255015" w:rsidRPr="00961DB0" w14:paraId="5349A5BD" w14:textId="77777777">
        <w:tc>
          <w:tcPr>
            <w:tcW w:w="2160" w:type="dxa"/>
          </w:tcPr>
          <w:p w14:paraId="28FF1437" w14:textId="265ADDD4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proofErr w:type="gramStart"/>
            <w:r w:rsidRPr="00961DB0">
              <w:rPr>
                <w:rFonts w:ascii="Calibri" w:hAnsi="Calibri" w:cs="Calibri"/>
                <w:sz w:val="21"/>
                <w:szCs w:val="21"/>
              </w:rPr>
              <w:t>sub(</w:t>
            </w:r>
            <w:proofErr w:type="gramEnd"/>
            <w:r w:rsidRPr="00961DB0">
              <w:rPr>
                <w:rFonts w:ascii="Calibri" w:hAnsi="Calibri" w:cs="Calibri"/>
                <w:sz w:val="21"/>
                <w:szCs w:val="21"/>
              </w:rPr>
              <w:t>)</w:t>
            </w:r>
          </w:p>
        </w:tc>
        <w:tc>
          <w:tcPr>
            <w:tcW w:w="2160" w:type="dxa"/>
          </w:tcPr>
          <w:p w14:paraId="5CB74976" w14:textId="14DF0741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r w:rsidRPr="00961DB0">
              <w:rPr>
                <w:rFonts w:ascii="Calibri" w:hAnsi="Calibri" w:cs="Calibri"/>
                <w:sz w:val="21"/>
                <w:szCs w:val="21"/>
              </w:rPr>
              <w:t>Replace first match only</w:t>
            </w:r>
          </w:p>
        </w:tc>
        <w:tc>
          <w:tcPr>
            <w:tcW w:w="2160" w:type="dxa"/>
          </w:tcPr>
          <w:p w14:paraId="7E8A18A4" w14:textId="1D60635B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r w:rsidRPr="00961DB0">
              <w:rPr>
                <w:rFonts w:ascii="Calibri" w:hAnsi="Calibri" w:cs="Calibri"/>
                <w:sz w:val="21"/>
                <w:szCs w:val="21"/>
              </w:rPr>
              <w:t>Rename partial strings</w:t>
            </w:r>
          </w:p>
        </w:tc>
        <w:tc>
          <w:tcPr>
            <w:tcW w:w="2160" w:type="dxa"/>
          </w:tcPr>
          <w:p w14:paraId="438B5506" w14:textId="6F174EB6" w:rsidR="00255015" w:rsidRPr="00961DB0" w:rsidRDefault="00A81789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  <w:r w:rsidRPr="00961DB0"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  <w:t>sub('Sample','S','RNAseq_Sample12')</w:t>
            </w:r>
          </w:p>
        </w:tc>
      </w:tr>
      <w:tr w:rsidR="00664408" w:rsidRPr="00961DB0" w14:paraId="1426FED1" w14:textId="77777777">
        <w:tc>
          <w:tcPr>
            <w:tcW w:w="2160" w:type="dxa"/>
          </w:tcPr>
          <w:p w14:paraId="41887D96" w14:textId="77777777" w:rsidR="00664408" w:rsidRPr="00961DB0" w:rsidRDefault="00664408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60" w:type="dxa"/>
          </w:tcPr>
          <w:p w14:paraId="2C46CC52" w14:textId="54204883" w:rsidR="00664408" w:rsidRPr="00961DB0" w:rsidRDefault="00664408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3191DB0" w14:textId="77777777" w:rsidR="00664408" w:rsidRPr="00961DB0" w:rsidRDefault="00664408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594AFBE" w14:textId="6CBC0771" w:rsidR="00664408" w:rsidRPr="00961DB0" w:rsidRDefault="00664408" w:rsidP="00664408">
            <w:pPr>
              <w:spacing w:line="240" w:lineRule="auto"/>
              <w:contextualSpacing/>
              <w:rPr>
                <w:rFonts w:ascii="Calibri" w:hAnsi="Calibri" w:cs="Calibri"/>
                <w:sz w:val="21"/>
                <w:szCs w:val="21"/>
                <w:shd w:val="clear" w:color="auto" w:fill="EDEDED"/>
              </w:rPr>
            </w:pPr>
          </w:p>
        </w:tc>
      </w:tr>
    </w:tbl>
    <w:p w14:paraId="6F78D4D0" w14:textId="3EE3CE39" w:rsidR="00664408" w:rsidRPr="00961DB0" w:rsidRDefault="00C454DF" w:rsidP="00664408">
      <w:pPr>
        <w:pStyle w:val="Heading2"/>
        <w:rPr>
          <w:rFonts w:ascii="Calibri" w:hAnsi="Calibri" w:cs="Calibri"/>
          <w:sz w:val="24"/>
          <w:szCs w:val="24"/>
        </w:rPr>
      </w:pPr>
      <w:bookmarkStart w:id="28" w:name="_Toc210077137"/>
      <w:r w:rsidRPr="00961DB0">
        <w:rPr>
          <w:rFonts w:ascii="Calibri" w:hAnsi="Calibri" w:cs="Calibri"/>
          <w:sz w:val="24"/>
          <w:szCs w:val="24"/>
        </w:rPr>
        <w:t xml:space="preserve">Anchors &amp; </w:t>
      </w:r>
      <w:r w:rsidR="00664408" w:rsidRPr="00961DB0">
        <w:rPr>
          <w:rFonts w:ascii="Calibri" w:hAnsi="Calibri" w:cs="Calibri"/>
          <w:sz w:val="24"/>
          <w:szCs w:val="24"/>
        </w:rPr>
        <w:t>Wildcards</w:t>
      </w:r>
      <w:bookmarkEnd w:id="28"/>
    </w:p>
    <w:p w14:paraId="6AEC92B6" w14:textId="518DE399" w:rsidR="00664408" w:rsidRPr="00961DB0" w:rsidRDefault="00664408" w:rsidP="00664408">
      <w:pPr>
        <w:spacing w:line="240" w:lineRule="auto"/>
        <w:contextualSpacing/>
        <w:rPr>
          <w:rFonts w:ascii="Calibri" w:hAnsi="Calibri" w:cs="Calibri"/>
          <w:sz w:val="18"/>
          <w:szCs w:val="18"/>
        </w:rPr>
      </w:pPr>
    </w:p>
    <w:p w14:paraId="44CBBE39" w14:textId="534D4B2F" w:rsidR="00664408" w:rsidRPr="00961DB0" w:rsidRDefault="00664408" w:rsidP="00664408">
      <w:pPr>
        <w:spacing w:after="0" w:line="240" w:lineRule="auto"/>
        <w:rPr>
          <w:rFonts w:ascii="Calibri" w:eastAsia="Times New Roman" w:hAnsi="Calibri" w:cs="Calibri"/>
          <w:i w:val="0"/>
          <w:iCs w:val="0"/>
          <w:sz w:val="22"/>
          <w:szCs w:val="22"/>
          <w:lang w:val="en-GB" w:eastAsia="en-GB"/>
        </w:rPr>
      </w:pPr>
      <w:r w:rsidRPr="00664408">
        <w:rPr>
          <w:rFonts w:ascii="Calibri" w:eastAsia="Times New Roman" w:hAnsi="Calibri" w:cs="Calibri"/>
          <w:i w:val="0"/>
          <w:iCs w:val="0"/>
          <w:sz w:val="18"/>
          <w:szCs w:val="18"/>
          <w:lang w:val="en-GB" w:eastAsia="en-GB"/>
        </w:rPr>
        <w:t>^</w:t>
      </w:r>
      <w:r w:rsidRPr="00664408">
        <w:rPr>
          <w:rFonts w:ascii="Calibri" w:eastAsia="Times New Roman" w:hAnsi="Calibri" w:cs="Calibri"/>
          <w:i w:val="0"/>
          <w:iCs w:val="0"/>
          <w:sz w:val="22"/>
          <w:szCs w:val="22"/>
          <w:lang w:val="en-GB" w:eastAsia="en-GB"/>
        </w:rPr>
        <w:t xml:space="preserve"> = start • </w:t>
      </w:r>
      <w:r w:rsidRPr="00664408">
        <w:rPr>
          <w:rFonts w:ascii="Calibri" w:eastAsia="Times New Roman" w:hAnsi="Calibri" w:cs="Calibri"/>
          <w:i w:val="0"/>
          <w:iCs w:val="0"/>
          <w:sz w:val="18"/>
          <w:szCs w:val="18"/>
          <w:lang w:val="en-GB" w:eastAsia="en-GB"/>
        </w:rPr>
        <w:t>$</w:t>
      </w:r>
      <w:r w:rsidRPr="00664408">
        <w:rPr>
          <w:rFonts w:ascii="Calibri" w:eastAsia="Times New Roman" w:hAnsi="Calibri" w:cs="Calibri"/>
          <w:i w:val="0"/>
          <w:iCs w:val="0"/>
          <w:sz w:val="22"/>
          <w:szCs w:val="22"/>
          <w:lang w:val="en-GB" w:eastAsia="en-GB"/>
        </w:rPr>
        <w:t xml:space="preserve"> = end </w:t>
      </w:r>
      <w:proofErr w:type="gramStart"/>
      <w:r w:rsidRPr="00664408">
        <w:rPr>
          <w:rFonts w:ascii="Calibri" w:eastAsia="Times New Roman" w:hAnsi="Calibri" w:cs="Calibri"/>
          <w:i w:val="0"/>
          <w:iCs w:val="0"/>
          <w:sz w:val="22"/>
          <w:szCs w:val="22"/>
          <w:lang w:val="en-GB" w:eastAsia="en-GB"/>
        </w:rPr>
        <w:t xml:space="preserve">• </w:t>
      </w:r>
      <w:r w:rsidRPr="00664408">
        <w:rPr>
          <w:rFonts w:ascii="Calibri" w:eastAsia="Times New Roman" w:hAnsi="Calibri" w:cs="Calibri"/>
          <w:i w:val="0"/>
          <w:iCs w:val="0"/>
          <w:sz w:val="18"/>
          <w:szCs w:val="18"/>
          <w:lang w:val="en-GB" w:eastAsia="en-GB"/>
        </w:rPr>
        <w:t>.</w:t>
      </w:r>
      <w:proofErr w:type="gramEnd"/>
      <w:r w:rsidRPr="00664408">
        <w:rPr>
          <w:rFonts w:ascii="Calibri" w:eastAsia="Times New Roman" w:hAnsi="Calibri" w:cs="Calibri"/>
          <w:i w:val="0"/>
          <w:iCs w:val="0"/>
          <w:sz w:val="22"/>
          <w:szCs w:val="22"/>
          <w:lang w:val="en-GB" w:eastAsia="en-GB"/>
        </w:rPr>
        <w:t xml:space="preserve"> = any char • </w:t>
      </w:r>
      <w:r w:rsidRPr="00664408">
        <w:rPr>
          <w:rFonts w:ascii="Calibri" w:eastAsia="Times New Roman" w:hAnsi="Calibri" w:cs="Calibri"/>
          <w:i w:val="0"/>
          <w:iCs w:val="0"/>
          <w:sz w:val="18"/>
          <w:szCs w:val="18"/>
          <w:lang w:val="en-GB" w:eastAsia="en-GB"/>
        </w:rPr>
        <w:t>\\.</w:t>
      </w:r>
      <w:r w:rsidRPr="00664408">
        <w:rPr>
          <w:rFonts w:ascii="Calibri" w:eastAsia="Times New Roman" w:hAnsi="Calibri" w:cs="Calibri"/>
          <w:i w:val="0"/>
          <w:iCs w:val="0"/>
          <w:sz w:val="22"/>
          <w:szCs w:val="22"/>
          <w:lang w:val="en-GB" w:eastAsia="en-GB"/>
        </w:rPr>
        <w:t xml:space="preserve"> = literal dot • </w:t>
      </w:r>
      <w:r w:rsidRPr="00664408">
        <w:rPr>
          <w:rFonts w:ascii="Calibri" w:eastAsia="Times New Roman" w:hAnsi="Calibri" w:cs="Calibri"/>
          <w:i w:val="0"/>
          <w:iCs w:val="0"/>
          <w:sz w:val="18"/>
          <w:szCs w:val="18"/>
          <w:lang w:val="en-GB" w:eastAsia="en-GB"/>
        </w:rPr>
        <w:t>[0-9]</w:t>
      </w:r>
      <w:r w:rsidRPr="00664408">
        <w:rPr>
          <w:rFonts w:ascii="Calibri" w:eastAsia="Times New Roman" w:hAnsi="Calibri" w:cs="Calibri"/>
          <w:i w:val="0"/>
          <w:iCs w:val="0"/>
          <w:sz w:val="22"/>
          <w:szCs w:val="22"/>
          <w:lang w:val="en-GB" w:eastAsia="en-GB"/>
        </w:rPr>
        <w:t xml:space="preserve"> = one digit • </w:t>
      </w:r>
      <w:r w:rsidRPr="00664408">
        <w:rPr>
          <w:rFonts w:ascii="Calibri" w:eastAsia="Times New Roman" w:hAnsi="Calibri" w:cs="Calibri"/>
          <w:i w:val="0"/>
          <w:iCs w:val="0"/>
          <w:sz w:val="18"/>
          <w:szCs w:val="18"/>
          <w:lang w:val="en-GB" w:eastAsia="en-GB"/>
        </w:rPr>
        <w:t>[0-</w:t>
      </w:r>
      <w:proofErr w:type="gramStart"/>
      <w:r w:rsidRPr="00664408">
        <w:rPr>
          <w:rFonts w:ascii="Calibri" w:eastAsia="Times New Roman" w:hAnsi="Calibri" w:cs="Calibri"/>
          <w:i w:val="0"/>
          <w:iCs w:val="0"/>
          <w:sz w:val="18"/>
          <w:szCs w:val="18"/>
          <w:lang w:val="en-GB" w:eastAsia="en-GB"/>
        </w:rPr>
        <w:t>9]+</w:t>
      </w:r>
      <w:proofErr w:type="gramEnd"/>
      <w:r w:rsidRPr="00664408">
        <w:rPr>
          <w:rFonts w:ascii="Calibri" w:eastAsia="Times New Roman" w:hAnsi="Calibri" w:cs="Calibri"/>
          <w:i w:val="0"/>
          <w:iCs w:val="0"/>
          <w:sz w:val="22"/>
          <w:szCs w:val="22"/>
          <w:lang w:val="en-GB" w:eastAsia="en-GB"/>
        </w:rPr>
        <w:t xml:space="preserve"> = one/more digits • </w:t>
      </w:r>
      <w:r w:rsidRPr="00664408">
        <w:rPr>
          <w:rFonts w:ascii="Calibri" w:eastAsia="Times New Roman" w:hAnsi="Calibri" w:cs="Calibri"/>
          <w:i w:val="0"/>
          <w:iCs w:val="0"/>
          <w:sz w:val="18"/>
          <w:szCs w:val="18"/>
          <w:lang w:val="en-GB" w:eastAsia="en-GB"/>
        </w:rPr>
        <w:t>( )</w:t>
      </w:r>
      <w:r w:rsidRPr="00664408">
        <w:rPr>
          <w:rFonts w:ascii="Calibri" w:eastAsia="Times New Roman" w:hAnsi="Calibri" w:cs="Calibri"/>
          <w:i w:val="0"/>
          <w:iCs w:val="0"/>
          <w:sz w:val="22"/>
          <w:szCs w:val="22"/>
          <w:lang w:val="en-GB" w:eastAsia="en-GB"/>
        </w:rPr>
        <w:t xml:space="preserve"> = capture group • </w:t>
      </w:r>
      <w:r w:rsidRPr="00664408">
        <w:rPr>
          <w:rFonts w:ascii="Calibri" w:eastAsia="Times New Roman" w:hAnsi="Calibri" w:cs="Calibri"/>
          <w:i w:val="0"/>
          <w:iCs w:val="0"/>
          <w:sz w:val="18"/>
          <w:szCs w:val="18"/>
          <w:lang w:val="en-GB" w:eastAsia="en-GB"/>
        </w:rPr>
        <w:t>(A|B)</w:t>
      </w:r>
      <w:r w:rsidRPr="00664408">
        <w:rPr>
          <w:rFonts w:ascii="Calibri" w:eastAsia="Times New Roman" w:hAnsi="Calibri" w:cs="Calibri"/>
          <w:i w:val="0"/>
          <w:iCs w:val="0"/>
          <w:sz w:val="22"/>
          <w:szCs w:val="22"/>
          <w:lang w:val="en-GB" w:eastAsia="en-GB"/>
        </w:rPr>
        <w:t xml:space="preserve"> = A or B • </w:t>
      </w:r>
      <w:r w:rsidRPr="00664408">
        <w:rPr>
          <w:rFonts w:ascii="Calibri" w:eastAsia="Times New Roman" w:hAnsi="Calibri" w:cs="Calibri"/>
          <w:i w:val="0"/>
          <w:iCs w:val="0"/>
          <w:sz w:val="18"/>
          <w:szCs w:val="18"/>
          <w:lang w:val="en-GB" w:eastAsia="en-GB"/>
        </w:rPr>
        <w:t>?</w:t>
      </w:r>
      <w:r w:rsidRPr="00664408">
        <w:rPr>
          <w:rFonts w:ascii="Calibri" w:eastAsia="Times New Roman" w:hAnsi="Calibri" w:cs="Calibri"/>
          <w:i w:val="0"/>
          <w:iCs w:val="0"/>
          <w:sz w:val="22"/>
          <w:szCs w:val="22"/>
          <w:lang w:val="en-GB" w:eastAsia="en-GB"/>
        </w:rPr>
        <w:t xml:space="preserve"> = zero/one • </w:t>
      </w:r>
      <w:r w:rsidRPr="00664408">
        <w:rPr>
          <w:rFonts w:ascii="Calibri" w:eastAsia="Times New Roman" w:hAnsi="Calibri" w:cs="Calibri"/>
          <w:i w:val="0"/>
          <w:iCs w:val="0"/>
          <w:sz w:val="18"/>
          <w:szCs w:val="18"/>
          <w:lang w:val="en-GB" w:eastAsia="en-GB"/>
        </w:rPr>
        <w:t>*</w:t>
      </w:r>
      <w:r w:rsidRPr="00664408">
        <w:rPr>
          <w:rFonts w:ascii="Calibri" w:eastAsia="Times New Roman" w:hAnsi="Calibri" w:cs="Calibri"/>
          <w:i w:val="0"/>
          <w:iCs w:val="0"/>
          <w:sz w:val="22"/>
          <w:szCs w:val="22"/>
          <w:lang w:val="en-GB" w:eastAsia="en-GB"/>
        </w:rPr>
        <w:t xml:space="preserve"> = zero/more • </w:t>
      </w:r>
      <w:r w:rsidRPr="00664408">
        <w:rPr>
          <w:rFonts w:ascii="Calibri" w:eastAsia="Times New Roman" w:hAnsi="Calibri" w:cs="Calibri"/>
          <w:i w:val="0"/>
          <w:iCs w:val="0"/>
          <w:sz w:val="18"/>
          <w:szCs w:val="18"/>
          <w:lang w:val="en-GB" w:eastAsia="en-GB"/>
        </w:rPr>
        <w:t>+</w:t>
      </w:r>
      <w:r w:rsidRPr="00664408">
        <w:rPr>
          <w:rFonts w:ascii="Calibri" w:eastAsia="Times New Roman" w:hAnsi="Calibri" w:cs="Calibri"/>
          <w:i w:val="0"/>
          <w:iCs w:val="0"/>
          <w:sz w:val="22"/>
          <w:szCs w:val="22"/>
          <w:lang w:val="en-GB" w:eastAsia="en-GB"/>
        </w:rPr>
        <w:t xml:space="preserve"> = one/more • </w:t>
      </w:r>
      <w:r w:rsidRPr="00664408">
        <w:rPr>
          <w:rFonts w:ascii="Calibri" w:eastAsia="Times New Roman" w:hAnsi="Calibri" w:cs="Calibri"/>
          <w:i w:val="0"/>
          <w:iCs w:val="0"/>
          <w:sz w:val="18"/>
          <w:szCs w:val="18"/>
          <w:lang w:val="en-GB" w:eastAsia="en-GB"/>
        </w:rPr>
        <w:t>{n}</w:t>
      </w:r>
      <w:r w:rsidRPr="00664408">
        <w:rPr>
          <w:rFonts w:ascii="Calibri" w:eastAsia="Times New Roman" w:hAnsi="Calibri" w:cs="Calibri"/>
          <w:i w:val="0"/>
          <w:iCs w:val="0"/>
          <w:sz w:val="22"/>
          <w:szCs w:val="22"/>
          <w:lang w:val="en-GB" w:eastAsia="en-GB"/>
        </w:rPr>
        <w:t xml:space="preserve"> = exactly n</w:t>
      </w:r>
    </w:p>
    <w:p w14:paraId="4A7E8C24" w14:textId="49E592DC" w:rsidR="00C454DF" w:rsidRPr="00961DB0" w:rsidRDefault="00C454DF" w:rsidP="00664408">
      <w:pPr>
        <w:spacing w:after="0" w:line="240" w:lineRule="auto"/>
        <w:rPr>
          <w:rFonts w:ascii="Calibri" w:eastAsia="Times New Roman" w:hAnsi="Calibri" w:cs="Calibri"/>
          <w:i w:val="0"/>
          <w:iCs w:val="0"/>
          <w:sz w:val="28"/>
          <w:szCs w:val="28"/>
          <w:lang w:val="en-GB" w:eastAsia="en-GB"/>
        </w:rPr>
      </w:pPr>
    </w:p>
    <w:p w14:paraId="03B6E6D1" w14:textId="1DB3A5A1" w:rsidR="00C454DF" w:rsidRPr="00961DB0" w:rsidRDefault="00C454DF" w:rsidP="00C454DF">
      <w:pPr>
        <w:pStyle w:val="Heading2"/>
        <w:rPr>
          <w:rFonts w:ascii="Calibri" w:hAnsi="Calibri" w:cs="Calibri"/>
          <w:sz w:val="24"/>
          <w:szCs w:val="24"/>
          <w:lang w:val="en-GB" w:eastAsia="en-GB"/>
        </w:rPr>
      </w:pPr>
      <w:bookmarkStart w:id="29" w:name="_Toc210077138"/>
      <w:r w:rsidRPr="00961DB0">
        <w:rPr>
          <w:rFonts w:ascii="Calibri" w:hAnsi="Calibri" w:cs="Calibri"/>
          <w:sz w:val="24"/>
          <w:szCs w:val="24"/>
          <w:lang w:val="en-GB" w:eastAsia="en-GB"/>
        </w:rPr>
        <w:t>How to write a regular expression</w:t>
      </w:r>
      <w:bookmarkEnd w:id="29"/>
    </w:p>
    <w:p w14:paraId="6E5F5750" w14:textId="04CAE79A" w:rsidR="00C454DF" w:rsidRPr="00961DB0" w:rsidRDefault="00C454DF" w:rsidP="00C454DF">
      <w:pPr>
        <w:rPr>
          <w:rFonts w:ascii="Calibri" w:hAnsi="Calibri" w:cs="Calibri"/>
          <w:sz w:val="21"/>
          <w:szCs w:val="21"/>
          <w:lang w:val="en-GB" w:eastAsia="en-GB"/>
        </w:rPr>
      </w:pPr>
      <w:r w:rsidRPr="00961DB0">
        <w:rPr>
          <w:rFonts w:ascii="Calibri" w:hAnsi="Calibri" w:cs="Calibri"/>
          <w:sz w:val="21"/>
          <w:szCs w:val="21"/>
          <w:lang w:val="en-GB" w:eastAsia="en-GB"/>
        </w:rPr>
        <w:t>Grep/</w:t>
      </w:r>
      <w:proofErr w:type="spellStart"/>
      <w:r w:rsidRPr="00961DB0">
        <w:rPr>
          <w:rFonts w:ascii="Calibri" w:hAnsi="Calibri" w:cs="Calibri"/>
          <w:sz w:val="21"/>
          <w:szCs w:val="21"/>
          <w:lang w:val="en-GB" w:eastAsia="en-GB"/>
        </w:rPr>
        <w:t>grepl</w:t>
      </w:r>
      <w:proofErr w:type="spellEnd"/>
      <w:r w:rsidRPr="00961DB0">
        <w:rPr>
          <w:rFonts w:ascii="Calibri" w:hAnsi="Calibri" w:cs="Calibri"/>
          <w:sz w:val="21"/>
          <w:szCs w:val="21"/>
          <w:lang w:val="en-GB" w:eastAsia="en-GB"/>
        </w:rPr>
        <w:t>/</w:t>
      </w:r>
      <w:proofErr w:type="spellStart"/>
      <w:r w:rsidRPr="00961DB0">
        <w:rPr>
          <w:rFonts w:ascii="Calibri" w:hAnsi="Calibri" w:cs="Calibri"/>
          <w:sz w:val="21"/>
          <w:szCs w:val="21"/>
          <w:lang w:val="en-GB" w:eastAsia="en-GB"/>
        </w:rPr>
        <w:t>gsub</w:t>
      </w:r>
      <w:proofErr w:type="spellEnd"/>
      <w:r w:rsidRPr="00961DB0">
        <w:rPr>
          <w:rFonts w:ascii="Calibri" w:hAnsi="Calibri" w:cs="Calibri"/>
          <w:sz w:val="21"/>
          <w:szCs w:val="21"/>
          <w:lang w:val="en-GB" w:eastAsia="en-GB"/>
        </w:rPr>
        <w:t xml:space="preserve">/sub </w:t>
      </w:r>
      <w:proofErr w:type="gramStart"/>
      <w:r w:rsidRPr="00961DB0">
        <w:rPr>
          <w:rFonts w:ascii="Calibri" w:hAnsi="Calibri" w:cs="Calibri"/>
          <w:sz w:val="21"/>
          <w:szCs w:val="21"/>
          <w:lang w:val="en-GB" w:eastAsia="en-GB"/>
        </w:rPr>
        <w:t>(  location</w:t>
      </w:r>
      <w:proofErr w:type="gramEnd"/>
      <w:r w:rsidRPr="00961DB0">
        <w:rPr>
          <w:rFonts w:ascii="Calibri" w:hAnsi="Calibri" w:cs="Calibri"/>
          <w:sz w:val="21"/>
          <w:szCs w:val="21"/>
          <w:lang w:val="en-GB" w:eastAsia="en-GB"/>
        </w:rPr>
        <w:t xml:space="preserve"> targeted with wildcards directing text within or ensuing </w:t>
      </w:r>
      <w:r w:rsidR="00961DB0" w:rsidRPr="00961DB0">
        <w:rPr>
          <w:rFonts w:ascii="Calibri" w:hAnsi="Calibri" w:cs="Calibri"/>
          <w:sz w:val="21"/>
          <w:szCs w:val="21"/>
          <w:lang w:val="en-GB" w:eastAsia="en-GB"/>
        </w:rPr>
        <w:t>, first / second / third of its kind ,  file selected from )</w:t>
      </w:r>
    </w:p>
    <w:p w14:paraId="4B682657" w14:textId="3722658C" w:rsidR="00255015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</w:rPr>
        <w:br w:type="page"/>
      </w:r>
    </w:p>
    <w:p w14:paraId="7A8D8B6C" w14:textId="77777777" w:rsidR="00C454DF" w:rsidRPr="004E49FB" w:rsidRDefault="00C454DF" w:rsidP="00664408">
      <w:pPr>
        <w:spacing w:line="240" w:lineRule="auto"/>
        <w:contextualSpacing/>
        <w:rPr>
          <w:rFonts w:ascii="Calibri" w:hAnsi="Calibri" w:cs="Calibri"/>
        </w:rPr>
      </w:pPr>
    </w:p>
    <w:p w14:paraId="7593B9E9" w14:textId="093B1BF8" w:rsidR="00255015" w:rsidRPr="004E49FB" w:rsidRDefault="00A81789" w:rsidP="00664408">
      <w:pPr>
        <w:pStyle w:val="Heading1"/>
        <w:spacing w:line="240" w:lineRule="auto"/>
        <w:rPr>
          <w:rFonts w:ascii="Calibri" w:hAnsi="Calibri" w:cs="Calibri"/>
        </w:rPr>
      </w:pPr>
      <w:bookmarkStart w:id="30" w:name="_Toc210077139"/>
      <w:r w:rsidRPr="004E49FB">
        <w:rPr>
          <w:rFonts w:ascii="Calibri" w:hAnsi="Calibri" w:cs="Calibri"/>
        </w:rPr>
        <w:t>Regex Practice Exercises</w:t>
      </w:r>
      <w:bookmarkEnd w:id="30"/>
    </w:p>
    <w:p w14:paraId="3F500579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files &lt;- c(</w:t>
      </w:r>
      <w:r w:rsidRPr="004E49FB">
        <w:rPr>
          <w:rFonts w:ascii="Calibri" w:hAnsi="Calibri" w:cs="Calibri"/>
          <w:shd w:val="clear" w:color="auto" w:fill="EDEDED"/>
        </w:rPr>
        <w:br/>
        <w:t xml:space="preserve">  'RNAseq_Sample1_Control_24h.fastq.gz',</w:t>
      </w:r>
      <w:r w:rsidRPr="004E49FB">
        <w:rPr>
          <w:rFonts w:ascii="Calibri" w:hAnsi="Calibri" w:cs="Calibri"/>
          <w:shd w:val="clear" w:color="auto" w:fill="EDEDED"/>
        </w:rPr>
        <w:br/>
        <w:t xml:space="preserve">  'RNAseq_Sample12_Drug_72h.fastq.gz',</w:t>
      </w:r>
      <w:r w:rsidRPr="004E49FB">
        <w:rPr>
          <w:rFonts w:ascii="Calibri" w:hAnsi="Calibri" w:cs="Calibri"/>
          <w:shd w:val="clear" w:color="auto" w:fill="EDEDED"/>
        </w:rPr>
        <w:br/>
        <w:t xml:space="preserve">  'ChIPseq_Sample3_Control_24h.bam',</w:t>
      </w:r>
      <w:r w:rsidRPr="004E49FB">
        <w:rPr>
          <w:rFonts w:ascii="Calibri" w:hAnsi="Calibri" w:cs="Calibri"/>
          <w:shd w:val="clear" w:color="auto" w:fill="EDEDED"/>
        </w:rPr>
        <w:br/>
        <w:t xml:space="preserve">  'ATACseq_Sample4_Drug_48h.fastq.gz'</w:t>
      </w:r>
      <w:r w:rsidRPr="004E49FB">
        <w:rPr>
          <w:rFonts w:ascii="Calibri" w:hAnsi="Calibri" w:cs="Calibri"/>
          <w:shd w:val="clear" w:color="auto" w:fill="EDEDED"/>
        </w:rPr>
        <w:br/>
        <w:t>)</w:t>
      </w:r>
    </w:p>
    <w:p w14:paraId="7BEEC719" w14:textId="497086EA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31" w:name="_Toc210077140"/>
      <w:r w:rsidRPr="004E49FB">
        <w:rPr>
          <w:rFonts w:ascii="Calibri" w:hAnsi="Calibri" w:cs="Calibri"/>
        </w:rPr>
        <w:t>Extract sample numbers</w:t>
      </w:r>
      <w:bookmarkEnd w:id="31"/>
    </w:p>
    <w:p w14:paraId="1259099D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gsub('.*Sample([0-9]+).*','\\1', files)</w:t>
      </w:r>
    </w:p>
    <w:p w14:paraId="7CD28580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[1] '1' '12' '3' '4'</w:t>
      </w:r>
    </w:p>
    <w:p w14:paraId="33588BEB" w14:textId="4691ABDB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32" w:name="_Toc210077141"/>
      <w:r w:rsidRPr="004E49FB">
        <w:rPr>
          <w:rFonts w:ascii="Calibri" w:hAnsi="Calibri" w:cs="Calibri"/>
        </w:rPr>
        <w:t>Find RNA-seq files</w:t>
      </w:r>
      <w:bookmarkEnd w:id="32"/>
    </w:p>
    <w:p w14:paraId="66FC7921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grep('^RNAseq', files)</w:t>
      </w:r>
    </w:p>
    <w:p w14:paraId="7EBFE11E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[1] 1 2</w:t>
      </w:r>
    </w:p>
    <w:p w14:paraId="222C3EF3" w14:textId="78E81B92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33" w:name="_Toc210077142"/>
      <w:r w:rsidRPr="004E49FB">
        <w:rPr>
          <w:rFonts w:ascii="Calibri" w:hAnsi="Calibri" w:cs="Calibri"/>
        </w:rPr>
        <w:t>Extract treatment type</w:t>
      </w:r>
      <w:bookmarkEnd w:id="33"/>
    </w:p>
    <w:p w14:paraId="1677BE48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gsub('.*_(Drug|Control)_.*','\\1', files)</w:t>
      </w:r>
    </w:p>
    <w:p w14:paraId="0ACB8702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[1] 'Control' 'Drug' 'Control' 'Drug'</w:t>
      </w:r>
    </w:p>
    <w:p w14:paraId="3D0709B4" w14:textId="5734C2EC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34" w:name="_Toc210077143"/>
      <w:r w:rsidRPr="004E49FB">
        <w:rPr>
          <w:rFonts w:ascii="Calibri" w:hAnsi="Calibri" w:cs="Calibri"/>
        </w:rPr>
        <w:t>Extract timepoints</w:t>
      </w:r>
      <w:bookmarkEnd w:id="34"/>
    </w:p>
    <w:p w14:paraId="520C1E26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gsub('.*_([0-9]+h).*','\\1', files)</w:t>
      </w:r>
    </w:p>
    <w:p w14:paraId="35ED76E4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[1] '24h' '72h' '24h' '48h'</w:t>
      </w:r>
    </w:p>
    <w:p w14:paraId="71F6CF8F" w14:textId="77777777" w:rsidR="00255015" w:rsidRPr="004E49FB" w:rsidRDefault="00A81789" w:rsidP="00664408">
      <w:pPr>
        <w:pStyle w:val="Heading2"/>
        <w:spacing w:line="240" w:lineRule="auto"/>
        <w:rPr>
          <w:rFonts w:ascii="Calibri" w:hAnsi="Calibri" w:cs="Calibri"/>
        </w:rPr>
      </w:pPr>
      <w:bookmarkStart w:id="35" w:name="_Toc210077144"/>
      <w:r w:rsidRPr="004E49FB">
        <w:rPr>
          <w:rFonts w:ascii="Calibri" w:hAnsi="Calibri" w:cs="Calibri"/>
        </w:rPr>
        <w:t>Identify BAM vs FASTQ</w:t>
      </w:r>
      <w:bookmarkEnd w:id="35"/>
    </w:p>
    <w:p w14:paraId="24858CC6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grep('\\.bam$', files)</w:t>
      </w:r>
      <w:r w:rsidRPr="004E49FB">
        <w:rPr>
          <w:rFonts w:ascii="Calibri" w:hAnsi="Calibri" w:cs="Calibri"/>
          <w:shd w:val="clear" w:color="auto" w:fill="EDEDED"/>
        </w:rPr>
        <w:br/>
        <w:t>grep('\\.fastq\\.gz$', files)</w:t>
      </w:r>
    </w:p>
    <w:p w14:paraId="32764A18" w14:textId="77777777" w:rsidR="00255015" w:rsidRPr="004E49FB" w:rsidRDefault="00A81789" w:rsidP="00664408">
      <w:pPr>
        <w:spacing w:line="240" w:lineRule="auto"/>
        <w:contextualSpacing/>
        <w:rPr>
          <w:rFonts w:ascii="Calibri" w:hAnsi="Calibri" w:cs="Calibri"/>
        </w:rPr>
      </w:pPr>
      <w:r w:rsidRPr="004E49FB">
        <w:rPr>
          <w:rFonts w:ascii="Calibri" w:hAnsi="Calibri" w:cs="Calibri"/>
          <w:shd w:val="clear" w:color="auto" w:fill="EDEDED"/>
        </w:rPr>
        <w:t>[1] 3</w:t>
      </w:r>
      <w:r w:rsidRPr="004E49FB">
        <w:rPr>
          <w:rFonts w:ascii="Calibri" w:hAnsi="Calibri" w:cs="Calibri"/>
          <w:shd w:val="clear" w:color="auto" w:fill="EDEDED"/>
        </w:rPr>
        <w:br/>
        <w:t>[1] 1 2 4</w:t>
      </w:r>
    </w:p>
    <w:p w14:paraId="25DAC3E1" w14:textId="67CAEB8A" w:rsidR="00255015" w:rsidRPr="004E49FB" w:rsidRDefault="00255015" w:rsidP="00CA2837">
      <w:pPr>
        <w:spacing w:line="240" w:lineRule="auto"/>
        <w:contextualSpacing/>
        <w:rPr>
          <w:rFonts w:ascii="Calibri" w:hAnsi="Calibri" w:cs="Calibri"/>
        </w:rPr>
      </w:pPr>
    </w:p>
    <w:sectPr w:rsidR="00255015" w:rsidRPr="004E49FB" w:rsidSect="009C4C1B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94DD7" w14:textId="77777777" w:rsidR="008E000B" w:rsidRDefault="008E000B" w:rsidP="009C4C1B">
      <w:pPr>
        <w:spacing w:after="0" w:line="240" w:lineRule="auto"/>
      </w:pPr>
      <w:r>
        <w:separator/>
      </w:r>
    </w:p>
  </w:endnote>
  <w:endnote w:type="continuationSeparator" w:id="0">
    <w:p w14:paraId="769DB057" w14:textId="77777777" w:rsidR="008E000B" w:rsidRDefault="008E000B" w:rsidP="009C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9376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0C72A9" w14:textId="7261A637" w:rsidR="009C4C1B" w:rsidRDefault="009C4C1B" w:rsidP="009C4C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1D6083" w14:textId="77777777" w:rsidR="009C4C1B" w:rsidRDefault="009C4C1B" w:rsidP="009C4C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23995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81E381" w14:textId="18AD3057" w:rsidR="009C4C1B" w:rsidRDefault="009C4C1B" w:rsidP="00CD0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D6E053E" w14:textId="77777777" w:rsidR="009C4C1B" w:rsidRDefault="009C4C1B" w:rsidP="009C4C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37E0C" w14:textId="77777777" w:rsidR="008E000B" w:rsidRDefault="008E000B" w:rsidP="009C4C1B">
      <w:pPr>
        <w:spacing w:after="0" w:line="240" w:lineRule="auto"/>
      </w:pPr>
      <w:r>
        <w:separator/>
      </w:r>
    </w:p>
  </w:footnote>
  <w:footnote w:type="continuationSeparator" w:id="0">
    <w:p w14:paraId="6752F3BC" w14:textId="77777777" w:rsidR="008E000B" w:rsidRDefault="008E000B" w:rsidP="009C4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93E5615"/>
    <w:multiLevelType w:val="hybridMultilevel"/>
    <w:tmpl w:val="3D045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54FBE"/>
    <w:multiLevelType w:val="hybridMultilevel"/>
    <w:tmpl w:val="5AF0188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B97"/>
    <w:rsid w:val="0006063C"/>
    <w:rsid w:val="000B6970"/>
    <w:rsid w:val="0015074B"/>
    <w:rsid w:val="001F5941"/>
    <w:rsid w:val="00255015"/>
    <w:rsid w:val="0029639D"/>
    <w:rsid w:val="00320C97"/>
    <w:rsid w:val="00326F90"/>
    <w:rsid w:val="0038587D"/>
    <w:rsid w:val="00437107"/>
    <w:rsid w:val="004A1004"/>
    <w:rsid w:val="004E49FB"/>
    <w:rsid w:val="00664408"/>
    <w:rsid w:val="00787792"/>
    <w:rsid w:val="007D240F"/>
    <w:rsid w:val="008872C6"/>
    <w:rsid w:val="008E000B"/>
    <w:rsid w:val="00961DB0"/>
    <w:rsid w:val="009C4C1B"/>
    <w:rsid w:val="00A81789"/>
    <w:rsid w:val="00AA1D8D"/>
    <w:rsid w:val="00B17964"/>
    <w:rsid w:val="00B47730"/>
    <w:rsid w:val="00B72C5C"/>
    <w:rsid w:val="00BD78B7"/>
    <w:rsid w:val="00C14629"/>
    <w:rsid w:val="00C454DF"/>
    <w:rsid w:val="00CA2837"/>
    <w:rsid w:val="00CB0664"/>
    <w:rsid w:val="00CC6398"/>
    <w:rsid w:val="00E16F58"/>
    <w:rsid w:val="00E7136F"/>
    <w:rsid w:val="00F910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5329F"/>
  <w14:defaultImageDpi w14:val="300"/>
  <w15:docId w15:val="{09737C1F-D5D1-3949-BB6A-50015020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F5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F5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F5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F5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F5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F5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6F5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6F5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F5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F5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E16F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6F5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16F5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16F5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16F5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6F5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F5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6F5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F5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16F58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16F58"/>
    <w:rPr>
      <w:color w:val="943634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6F5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6F5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6F5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E16F5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F5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F5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6F58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E16F58"/>
    <w:rPr>
      <w:b/>
      <w:bCs/>
      <w:spacing w:val="0"/>
    </w:rPr>
  </w:style>
  <w:style w:type="character" w:styleId="Emphasis">
    <w:name w:val="Emphasis"/>
    <w:uiPriority w:val="20"/>
    <w:qFormat/>
    <w:rsid w:val="00E16F5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F5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F5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E16F5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E16F5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E16F58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E16F58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E16F5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16F58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16F58"/>
    <w:rPr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E16F58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99"/>
    <w:rsid w:val="006644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6644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Accent2">
    <w:name w:val="Grid Table 1 Light Accent 2"/>
    <w:basedOn w:val="TableNormal"/>
    <w:uiPriority w:val="46"/>
    <w:rsid w:val="00664408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99"/>
    <w:rsid w:val="000B69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B697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6970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697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697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99"/>
    <w:rsid w:val="000B69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0B69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0B69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9C4C1B"/>
  </w:style>
  <w:style w:type="paragraph" w:styleId="TOC1">
    <w:name w:val="toc 1"/>
    <w:basedOn w:val="Normal"/>
    <w:next w:val="Normal"/>
    <w:autoRedefine/>
    <w:uiPriority w:val="39"/>
    <w:unhideWhenUsed/>
    <w:rsid w:val="00320C97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20C97"/>
    <w:pPr>
      <w:spacing w:before="120" w:after="0"/>
      <w:ind w:left="200"/>
    </w:pPr>
    <w:rPr>
      <w:b/>
      <w:bCs/>
      <w:i w:val="0"/>
      <w:iCs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20C97"/>
    <w:pPr>
      <w:spacing w:after="0"/>
      <w:ind w:left="400"/>
    </w:pPr>
    <w:rPr>
      <w:i w:val="0"/>
      <w:iCs w:val="0"/>
    </w:rPr>
  </w:style>
  <w:style w:type="character" w:styleId="Hyperlink">
    <w:name w:val="Hyperlink"/>
    <w:basedOn w:val="DefaultParagraphFont"/>
    <w:uiPriority w:val="99"/>
    <w:unhideWhenUsed/>
    <w:rsid w:val="00320C97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0C97"/>
    <w:pPr>
      <w:spacing w:after="0"/>
      <w:ind w:left="600"/>
    </w:pPr>
    <w:rPr>
      <w:i w:val="0"/>
      <w:iCs w:val="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20C97"/>
    <w:pPr>
      <w:spacing w:after="0"/>
      <w:ind w:left="800"/>
    </w:pPr>
    <w:rPr>
      <w:i w:val="0"/>
      <w:iCs w:val="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20C97"/>
    <w:pPr>
      <w:spacing w:after="0"/>
      <w:ind w:left="1000"/>
    </w:pPr>
    <w:rPr>
      <w:i w:val="0"/>
      <w:iCs w:val="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20C97"/>
    <w:pPr>
      <w:spacing w:after="0"/>
      <w:ind w:left="1200"/>
    </w:pPr>
    <w:rPr>
      <w:i w:val="0"/>
      <w:iCs w:val="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20C97"/>
    <w:pPr>
      <w:spacing w:after="0"/>
      <w:ind w:left="1400"/>
    </w:pPr>
    <w:rPr>
      <w:i w:val="0"/>
      <w:iCs w:val="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20C97"/>
    <w:pPr>
      <w:spacing w:after="0"/>
      <w:ind w:left="1600"/>
    </w:pPr>
    <w:rPr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Naomi Torrisi</cp:lastModifiedBy>
  <cp:revision>2</cp:revision>
  <dcterms:created xsi:type="dcterms:W3CDTF">2025-09-29T21:27:00Z</dcterms:created>
  <dcterms:modified xsi:type="dcterms:W3CDTF">2025-09-29T21:27:00Z</dcterms:modified>
  <cp:category/>
</cp:coreProperties>
</file>